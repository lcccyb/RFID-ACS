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7BD" w:rsidRPr="00283389" w:rsidRDefault="00FB17BD" w:rsidP="00283389">
      <w:pPr>
        <w:spacing w:before="260" w:after="600" w:line="400" w:lineRule="exact"/>
        <w:jc w:val="center"/>
        <w:rPr>
          <w:rFonts w:ascii="黑体" w:eastAsia="黑体"/>
          <w:sz w:val="36"/>
          <w:szCs w:val="36"/>
        </w:rPr>
      </w:pPr>
      <w:bookmarkStart w:id="0" w:name="_Toc233560632"/>
      <w:bookmarkStart w:id="1" w:name="_Toc201372100"/>
      <w:bookmarkStart w:id="2" w:name="_Toc200522530"/>
      <w:bookmarkStart w:id="3" w:name="_Toc201170338"/>
      <w:bookmarkStart w:id="4" w:name="_GoBack"/>
      <w:bookmarkEnd w:id="4"/>
      <w:r>
        <w:rPr>
          <w:rFonts w:ascii="黑体" w:eastAsia="黑体" w:hint="eastAsia"/>
          <w:sz w:val="36"/>
          <w:szCs w:val="36"/>
        </w:rPr>
        <w:t>智能门禁系统设计</w:t>
      </w:r>
      <w:bookmarkEnd w:id="0"/>
    </w:p>
    <w:p w:rsidR="00FB17BD" w:rsidRDefault="00FB17BD" w:rsidP="00FB17BD">
      <w:pPr>
        <w:sectPr w:rsidR="00FB17BD">
          <w:headerReference w:type="default" r:id="rId7"/>
          <w:footerReference w:type="even" r:id="rId8"/>
          <w:footerReference w:type="default" r:id="rId9"/>
          <w:pgSz w:w="11906" w:h="16838"/>
          <w:pgMar w:top="1418" w:right="1134" w:bottom="1134" w:left="1418" w:header="851" w:footer="992" w:gutter="0"/>
          <w:pgNumType w:start="1"/>
          <w:cols w:space="720"/>
          <w:docGrid w:type="lines" w:linePitch="312"/>
        </w:sectPr>
      </w:pPr>
    </w:p>
    <w:p w:rsidR="00FB17BD" w:rsidRDefault="00283389" w:rsidP="00FB17BD">
      <w:pPr>
        <w:pStyle w:val="2"/>
        <w:spacing w:before="0" w:after="360" w:line="400" w:lineRule="exact"/>
        <w:rPr>
          <w:rFonts w:ascii="黑体"/>
          <w:b w:val="0"/>
        </w:rPr>
      </w:pPr>
      <w:bookmarkStart w:id="5" w:name="_Toc200522531"/>
      <w:bookmarkStart w:id="6" w:name="_Toc201170339"/>
      <w:bookmarkStart w:id="7" w:name="_Toc201372101"/>
      <w:bookmarkStart w:id="8" w:name="_Toc233560635"/>
      <w:bookmarkEnd w:id="1"/>
      <w:bookmarkEnd w:id="2"/>
      <w:bookmarkEnd w:id="3"/>
      <w:r>
        <w:rPr>
          <w:rFonts w:ascii="黑体" w:hint="eastAsia"/>
          <w:b w:val="0"/>
        </w:rPr>
        <w:lastRenderedPageBreak/>
        <w:t>1.项目</w:t>
      </w:r>
      <w:bookmarkEnd w:id="5"/>
      <w:bookmarkEnd w:id="6"/>
      <w:bookmarkEnd w:id="7"/>
      <w:bookmarkEnd w:id="8"/>
      <w:r>
        <w:rPr>
          <w:rFonts w:ascii="黑体" w:hint="eastAsia"/>
          <w:b w:val="0"/>
        </w:rPr>
        <w:t>概述</w:t>
      </w:r>
    </w:p>
    <w:p w:rsidR="00FB17BD" w:rsidRDefault="00FB17BD" w:rsidP="00FB17BD">
      <w:pPr>
        <w:autoSpaceDE w:val="0"/>
        <w:autoSpaceDN w:val="0"/>
        <w:adjustRightInd w:val="0"/>
        <w:spacing w:line="400" w:lineRule="exact"/>
        <w:ind w:firstLineChars="200" w:firstLine="480"/>
        <w:jc w:val="left"/>
        <w:rPr>
          <w:rFonts w:ascii="宋体" w:hAnsi="宋体"/>
          <w:color w:val="000000"/>
        </w:rPr>
      </w:pPr>
      <w:r>
        <w:rPr>
          <w:rFonts w:ascii="宋体" w:hAnsi="宋体" w:hint="eastAsia"/>
          <w:color w:val="000000"/>
        </w:rPr>
        <w:t>智能门禁系统是对楼房中的重要通道进行管理。在门口、电梯、等人员来往频繁或重要的地方安装控制装置，例如：读卡器、键盘等，人员要想进入，必须</w:t>
      </w:r>
      <w:proofErr w:type="gramStart"/>
      <w:r>
        <w:rPr>
          <w:rFonts w:ascii="宋体" w:hAnsi="宋体" w:hint="eastAsia"/>
          <w:color w:val="000000"/>
        </w:rPr>
        <w:t>有卡且输入</w:t>
      </w:r>
      <w:proofErr w:type="gramEnd"/>
      <w:r>
        <w:rPr>
          <w:rFonts w:ascii="宋体" w:hAnsi="宋体" w:hint="eastAsia"/>
          <w:color w:val="000000"/>
        </w:rPr>
        <w:t>密码正确，才能通过，大大增强了安全性。而传统的机械门锁仅仅是单纯的机械装置，无论结构设计多么合理，材料多么坚固，人们总能通过各种手段把它打开。在小区等人流量大的地方由人来充当保安控制和监控人员流动更是实际意义不大。智能化门禁管理方便了内部管理，而且比传统的门禁系统的安全性更高。</w:t>
      </w:r>
    </w:p>
    <w:p w:rsidR="00283389" w:rsidRDefault="00283389" w:rsidP="00283389">
      <w:pPr>
        <w:spacing w:line="400" w:lineRule="exact"/>
        <w:ind w:firstLineChars="200" w:firstLine="480"/>
        <w:rPr>
          <w:rFonts w:ascii="宋体" w:hAnsi="宋体"/>
        </w:rPr>
      </w:pPr>
      <w:r>
        <w:rPr>
          <w:rFonts w:ascii="宋体" w:hAnsi="宋体" w:hint="eastAsia"/>
        </w:rPr>
        <w:t>本RFID系统设计可分为硬件部分和软件部分。硬件部分以MFRC522射频识别模块为核心，结合主控模块设计系统的外围硬件电路，实现对</w:t>
      </w:r>
      <w:proofErr w:type="gramStart"/>
      <w:r>
        <w:rPr>
          <w:rFonts w:ascii="宋体" w:hAnsi="宋体" w:hint="eastAsia"/>
        </w:rPr>
        <w:t>射频卡</w:t>
      </w:r>
      <w:proofErr w:type="gramEnd"/>
      <w:r>
        <w:rPr>
          <w:rFonts w:ascii="宋体" w:hAnsi="宋体" w:hint="eastAsia"/>
        </w:rPr>
        <w:t>的控制与MCU之间的互通。软件部分采用C语言进行系统的下位机程序的开发，完成与IC卡之间的通信，实现数据交换功能。</w:t>
      </w:r>
    </w:p>
    <w:p w:rsidR="00283389" w:rsidRDefault="00283389" w:rsidP="00283389"/>
    <w:p w:rsidR="00FB17BD" w:rsidRDefault="00283389" w:rsidP="00FB17BD">
      <w:pPr>
        <w:pStyle w:val="2"/>
        <w:spacing w:before="0" w:after="360" w:line="400" w:lineRule="exact"/>
        <w:rPr>
          <w:rFonts w:ascii="黑体"/>
          <w:b w:val="0"/>
        </w:rPr>
      </w:pPr>
      <w:r>
        <w:rPr>
          <w:rFonts w:ascii="黑体" w:hint="eastAsia"/>
          <w:b w:val="0"/>
        </w:rPr>
        <w:t>2</w:t>
      </w:r>
      <w:r>
        <w:rPr>
          <w:rFonts w:ascii="黑体"/>
          <w:b w:val="0"/>
        </w:rPr>
        <w:t>.</w:t>
      </w:r>
      <w:r>
        <w:rPr>
          <w:rFonts w:ascii="黑体" w:hint="eastAsia"/>
          <w:b w:val="0"/>
        </w:rPr>
        <w:t>相关技术基础</w:t>
      </w:r>
    </w:p>
    <w:p w:rsidR="00FB17BD" w:rsidRDefault="00283389" w:rsidP="00FB17BD">
      <w:pPr>
        <w:pStyle w:val="3"/>
        <w:spacing w:before="0" w:after="240" w:line="400" w:lineRule="exact"/>
        <w:ind w:firstLineChars="100" w:firstLine="300"/>
        <w:rPr>
          <w:rFonts w:ascii="黑体" w:hAnsi="Arial Black"/>
          <w:b w:val="0"/>
          <w:color w:val="000000"/>
          <w:sz w:val="24"/>
          <w:szCs w:val="24"/>
        </w:rPr>
      </w:pPr>
      <w:bookmarkStart w:id="9" w:name="_Toc200522542"/>
      <w:bookmarkStart w:id="10" w:name="_Toc201170350"/>
      <w:bookmarkStart w:id="11" w:name="_Toc201372112"/>
      <w:bookmarkStart w:id="12" w:name="_Toc233560647"/>
      <w:r>
        <w:rPr>
          <w:rFonts w:ascii="黑体" w:eastAsia="黑体" w:hint="eastAsia"/>
          <w:b w:val="0"/>
          <w:szCs w:val="30"/>
        </w:rPr>
        <w:t>2.1.</w:t>
      </w:r>
      <w:r w:rsidR="00FB17BD">
        <w:rPr>
          <w:rFonts w:ascii="黑体" w:eastAsia="黑体" w:hint="eastAsia"/>
          <w:b w:val="0"/>
          <w:szCs w:val="30"/>
        </w:rPr>
        <w:t xml:space="preserve"> </w:t>
      </w:r>
      <w:bookmarkEnd w:id="9"/>
      <w:bookmarkEnd w:id="10"/>
      <w:bookmarkEnd w:id="11"/>
      <w:bookmarkEnd w:id="12"/>
      <w:r w:rsidR="00FB17BD">
        <w:rPr>
          <w:rFonts w:ascii="黑体" w:eastAsia="黑体" w:hint="eastAsia"/>
          <w:b w:val="0"/>
          <w:szCs w:val="30"/>
        </w:rPr>
        <w:t>射频识别技术</w:t>
      </w:r>
      <w:r w:rsidR="00FB17BD">
        <w:rPr>
          <w:rFonts w:ascii="黑体" w:hAnsi="Arial Black" w:hint="eastAsia"/>
          <w:b w:val="0"/>
          <w:color w:val="000000"/>
          <w:sz w:val="24"/>
          <w:szCs w:val="24"/>
        </w:rPr>
        <w:t xml:space="preserve"> </w:t>
      </w:r>
    </w:p>
    <w:p w:rsidR="00FB17BD" w:rsidRDefault="00FB17BD" w:rsidP="00FB17BD">
      <w:pPr>
        <w:spacing w:line="400" w:lineRule="exact"/>
        <w:ind w:firstLineChars="200" w:firstLine="480"/>
        <w:rPr>
          <w:rFonts w:ascii="宋体" w:hAnsi="宋体"/>
          <w:color w:val="000000"/>
        </w:rPr>
      </w:pPr>
      <w:r>
        <w:rPr>
          <w:rFonts w:ascii="宋体" w:hAnsi="宋体" w:hint="eastAsia"/>
          <w:color w:val="000000"/>
        </w:rPr>
        <w:t xml:space="preserve">射频识别(Radio Frequency </w:t>
      </w:r>
      <w:proofErr w:type="spellStart"/>
      <w:r>
        <w:rPr>
          <w:rFonts w:ascii="宋体" w:hAnsi="宋体" w:hint="eastAsia"/>
          <w:color w:val="000000"/>
        </w:rPr>
        <w:t>Identification,RFID</w:t>
      </w:r>
      <w:proofErr w:type="spellEnd"/>
      <w:r>
        <w:rPr>
          <w:rFonts w:ascii="宋体" w:hAnsi="宋体" w:hint="eastAsia"/>
          <w:color w:val="000000"/>
        </w:rPr>
        <w:t>)技术是从八十年代逐渐走向成熟</w:t>
      </w:r>
    </w:p>
    <w:p w:rsidR="00FB17BD" w:rsidRDefault="00FB17BD" w:rsidP="00FB17BD">
      <w:pPr>
        <w:spacing w:line="400" w:lineRule="exact"/>
        <w:rPr>
          <w:spacing w:val="8"/>
        </w:rPr>
      </w:pPr>
      <w:r>
        <w:rPr>
          <w:rFonts w:ascii="宋体" w:hAnsi="宋体" w:hint="eastAsia"/>
          <w:color w:val="000000"/>
        </w:rPr>
        <w:t>的一种自动识别技术，</w:t>
      </w:r>
      <w:r>
        <w:rPr>
          <w:rFonts w:hint="eastAsia"/>
          <w:spacing w:val="8"/>
        </w:rPr>
        <w:t>它</w:t>
      </w:r>
      <w:r>
        <w:rPr>
          <w:spacing w:val="8"/>
        </w:rPr>
        <w:t>是一项利用射频信号通过空间耦合</w:t>
      </w:r>
      <w:r>
        <w:rPr>
          <w:spacing w:val="8"/>
        </w:rPr>
        <w:t>(</w:t>
      </w:r>
      <w:r>
        <w:rPr>
          <w:spacing w:val="8"/>
        </w:rPr>
        <w:t>交变磁场或电磁场</w:t>
      </w:r>
      <w:r>
        <w:rPr>
          <w:spacing w:val="8"/>
        </w:rPr>
        <w:t>)</w:t>
      </w:r>
      <w:r>
        <w:rPr>
          <w:spacing w:val="8"/>
        </w:rPr>
        <w:t>实现无接触信息传递并通过所传递的信息达到识别目的的技术。</w:t>
      </w:r>
      <w:r>
        <w:rPr>
          <w:rFonts w:hint="eastAsia"/>
          <w:spacing w:val="8"/>
        </w:rPr>
        <w:t>射频识别是无线电识别的简称，它源于无线电通信技术，综合了现代计算机智能控制、智能识别等高新技术，顺应了电子商务、交通运输、物流管理的发展需要。是当前最受人们关注的技术之一。射频识别技术具有非接触、自动完成识别过程、不易损坏、可识别高速运动物体、数据存储量大等优点，极大地加速了有关信息的收集和处理，在近年来获得了极为迅速的发展</w:t>
      </w:r>
      <w:r>
        <w:rPr>
          <w:rFonts w:ascii="宋体" w:hAnsi="宋体" w:cs="Arial" w:hint="eastAsia"/>
          <w:color w:val="000000"/>
          <w:spacing w:val="8"/>
          <w:vertAlign w:val="superscript"/>
        </w:rPr>
        <w:t>[6]</w:t>
      </w:r>
      <w:r>
        <w:rPr>
          <w:rFonts w:hint="eastAsia"/>
          <w:spacing w:val="8"/>
        </w:rPr>
        <w:t>。</w:t>
      </w:r>
    </w:p>
    <w:p w:rsidR="00283389" w:rsidRDefault="00283389" w:rsidP="00FB17BD">
      <w:pPr>
        <w:spacing w:line="400" w:lineRule="exact"/>
        <w:rPr>
          <w:spacing w:val="8"/>
        </w:rPr>
      </w:pPr>
    </w:p>
    <w:p w:rsidR="00FB17BD" w:rsidRDefault="00FB17BD" w:rsidP="00FB17BD">
      <w:pPr>
        <w:pStyle w:val="2"/>
        <w:spacing w:before="0" w:after="360" w:line="400" w:lineRule="exact"/>
        <w:rPr>
          <w:rFonts w:ascii="黑体"/>
          <w:b w:val="0"/>
        </w:rPr>
      </w:pPr>
      <w:bookmarkStart w:id="13" w:name="_Toc200522545"/>
      <w:bookmarkStart w:id="14" w:name="_Toc201170353"/>
      <w:bookmarkStart w:id="15" w:name="_Toc201372115"/>
      <w:bookmarkStart w:id="16" w:name="_Toc233560650"/>
      <w:r>
        <w:rPr>
          <w:rFonts w:ascii="黑体" w:hint="eastAsia"/>
          <w:b w:val="0"/>
        </w:rPr>
        <w:t>2.</w:t>
      </w:r>
      <w:bookmarkEnd w:id="13"/>
      <w:bookmarkEnd w:id="14"/>
      <w:bookmarkEnd w:id="15"/>
      <w:bookmarkEnd w:id="16"/>
      <w:r>
        <w:rPr>
          <w:rFonts w:ascii="黑体" w:hint="eastAsia"/>
          <w:b w:val="0"/>
        </w:rPr>
        <w:t>2</w:t>
      </w:r>
      <w:r>
        <w:rPr>
          <w:rFonts w:ascii="黑体"/>
          <w:b w:val="0"/>
        </w:rPr>
        <w:t xml:space="preserve"> </w:t>
      </w:r>
      <w:r>
        <w:rPr>
          <w:rFonts w:ascii="黑体" w:hint="eastAsia"/>
          <w:b w:val="0"/>
        </w:rPr>
        <w:t>非接触式读卡芯片MFRC522</w:t>
      </w:r>
    </w:p>
    <w:p w:rsidR="00FB17BD" w:rsidRDefault="00FB17BD" w:rsidP="00FB17BD">
      <w:pPr>
        <w:autoSpaceDE w:val="0"/>
        <w:autoSpaceDN w:val="0"/>
        <w:adjustRightInd w:val="0"/>
        <w:spacing w:line="400" w:lineRule="exact"/>
        <w:ind w:firstLineChars="200" w:firstLine="480"/>
        <w:jc w:val="left"/>
        <w:rPr>
          <w:rFonts w:ascii="宋体" w:hAnsi="宋体"/>
          <w:color w:val="000000"/>
        </w:rPr>
      </w:pPr>
      <w:r>
        <w:rPr>
          <w:rFonts w:ascii="宋体" w:hAnsi="宋体"/>
          <w:color w:val="000000"/>
        </w:rPr>
        <w:t>MFRC522</w:t>
      </w:r>
      <w:r>
        <w:rPr>
          <w:rFonts w:ascii="宋体" w:hAnsi="宋体" w:hint="eastAsia"/>
          <w:color w:val="000000"/>
        </w:rPr>
        <w:t>是应用于</w:t>
      </w:r>
      <w:r>
        <w:rPr>
          <w:rFonts w:ascii="宋体" w:hAnsi="宋体"/>
          <w:color w:val="000000"/>
        </w:rPr>
        <w:t xml:space="preserve">13.56MHz </w:t>
      </w:r>
      <w:r>
        <w:rPr>
          <w:rFonts w:ascii="宋体" w:hAnsi="宋体" w:hint="eastAsia"/>
          <w:color w:val="000000"/>
        </w:rPr>
        <w:t>非接触式通信中高集成度</w:t>
      </w:r>
      <w:proofErr w:type="gramStart"/>
      <w:r>
        <w:rPr>
          <w:rFonts w:ascii="宋体" w:hAnsi="宋体" w:hint="eastAsia"/>
          <w:color w:val="000000"/>
        </w:rPr>
        <w:t>读写卡</w:t>
      </w:r>
      <w:proofErr w:type="gramEnd"/>
      <w:r>
        <w:rPr>
          <w:rFonts w:ascii="宋体" w:hAnsi="宋体" w:hint="eastAsia"/>
          <w:color w:val="000000"/>
        </w:rPr>
        <w:t>系列芯片中的一员，是</w:t>
      </w:r>
      <w:r>
        <w:rPr>
          <w:rFonts w:ascii="宋体" w:hAnsi="宋体"/>
          <w:color w:val="000000"/>
        </w:rPr>
        <w:t>NXP</w:t>
      </w:r>
      <w:r>
        <w:rPr>
          <w:rFonts w:ascii="宋体" w:hAnsi="宋体" w:hint="eastAsia"/>
          <w:color w:val="000000"/>
        </w:rPr>
        <w:t>公司推出的一款非接触式</w:t>
      </w:r>
      <w:proofErr w:type="gramStart"/>
      <w:r>
        <w:rPr>
          <w:rFonts w:ascii="宋体" w:hAnsi="宋体" w:hint="eastAsia"/>
          <w:color w:val="000000"/>
        </w:rPr>
        <w:t>读写卡</w:t>
      </w:r>
      <w:proofErr w:type="gramEnd"/>
      <w:r>
        <w:rPr>
          <w:rFonts w:ascii="宋体" w:hAnsi="宋体" w:hint="eastAsia"/>
          <w:color w:val="000000"/>
        </w:rPr>
        <w:t>芯片。</w:t>
      </w:r>
      <w:r>
        <w:rPr>
          <w:rFonts w:ascii="宋体" w:hAnsi="宋体"/>
          <w:color w:val="000000"/>
        </w:rPr>
        <w:t>MFRC522</w:t>
      </w:r>
      <w:r>
        <w:rPr>
          <w:rFonts w:ascii="宋体" w:hAnsi="宋体" w:hint="eastAsia"/>
          <w:color w:val="000000"/>
        </w:rPr>
        <w:t>利用了先进的调制和解调的技术，完全集成了在</w:t>
      </w:r>
      <w:r>
        <w:rPr>
          <w:rFonts w:ascii="宋体" w:hAnsi="宋体"/>
          <w:color w:val="000000"/>
        </w:rPr>
        <w:t>13.56MHz</w:t>
      </w:r>
      <w:r>
        <w:rPr>
          <w:rFonts w:ascii="宋体" w:hAnsi="宋体" w:hint="eastAsia"/>
          <w:color w:val="000000"/>
        </w:rPr>
        <w:t>下所有类型的通信协议，支持多种工作在13.56MHz下的</w:t>
      </w:r>
      <w:proofErr w:type="gramStart"/>
      <w:r>
        <w:rPr>
          <w:rFonts w:ascii="宋体" w:hAnsi="宋体" w:hint="eastAsia"/>
          <w:color w:val="000000"/>
        </w:rPr>
        <w:t>射频卡</w:t>
      </w:r>
      <w:proofErr w:type="gramEnd"/>
      <w:r>
        <w:rPr>
          <w:rFonts w:ascii="宋体" w:hAnsi="宋体" w:hint="eastAsia"/>
          <w:color w:val="000000"/>
        </w:rPr>
        <w:t>读写操作</w:t>
      </w:r>
      <w:r>
        <w:rPr>
          <w:rFonts w:ascii="宋体" w:hAnsi="宋体" w:cs="Arial" w:hint="eastAsia"/>
          <w:color w:val="000000"/>
          <w:spacing w:val="8"/>
          <w:vertAlign w:val="superscript"/>
        </w:rPr>
        <w:t xml:space="preserve"> [10]</w:t>
      </w:r>
      <w:r>
        <w:rPr>
          <w:rFonts w:ascii="宋体" w:hAnsi="宋体" w:hint="eastAsia"/>
          <w:color w:val="000000"/>
        </w:rPr>
        <w:t>。其内部发送器部分可驱动读写器天线与</w:t>
      </w:r>
      <w:proofErr w:type="gramStart"/>
      <w:r>
        <w:rPr>
          <w:rFonts w:ascii="宋体" w:hAnsi="宋体" w:hint="eastAsia"/>
          <w:color w:val="000000"/>
        </w:rPr>
        <w:t>射频卡</w:t>
      </w:r>
      <w:proofErr w:type="gramEnd"/>
      <w:r>
        <w:rPr>
          <w:rFonts w:ascii="宋体" w:hAnsi="宋体" w:hint="eastAsia"/>
          <w:color w:val="000000"/>
        </w:rPr>
        <w:t>和应答机的通信，无需其它的电路。</w:t>
      </w:r>
    </w:p>
    <w:p w:rsidR="00283389" w:rsidRPr="00283389" w:rsidRDefault="00283389" w:rsidP="00283389">
      <w:pPr>
        <w:autoSpaceDE w:val="0"/>
        <w:autoSpaceDN w:val="0"/>
        <w:adjustRightInd w:val="0"/>
        <w:spacing w:line="400" w:lineRule="exact"/>
        <w:jc w:val="left"/>
        <w:rPr>
          <w:rFonts w:ascii="宋体" w:hAnsi="宋体"/>
          <w:b/>
          <w:color w:val="000000"/>
        </w:rPr>
      </w:pPr>
      <w:r w:rsidRPr="00283389">
        <w:rPr>
          <w:rFonts w:ascii="宋体" w:hAnsi="宋体" w:hint="eastAsia"/>
          <w:b/>
          <w:color w:val="000000"/>
        </w:rPr>
        <w:lastRenderedPageBreak/>
        <w:t>MFRC522管脚排列</w:t>
      </w:r>
      <w:r>
        <w:rPr>
          <w:rFonts w:ascii="宋体" w:hAnsi="宋体" w:hint="eastAsia"/>
          <w:b/>
          <w:color w:val="000000"/>
        </w:rPr>
        <w:t>：</w:t>
      </w:r>
    </w:p>
    <w:p w:rsidR="00FB17BD" w:rsidRDefault="00FB17BD" w:rsidP="00283389">
      <w:pPr>
        <w:ind w:firstLineChars="200" w:firstLine="480"/>
      </w:pPr>
      <w:r>
        <w:rPr>
          <w:rFonts w:hint="eastAsia"/>
        </w:rPr>
        <w:t>MFRC522</w:t>
      </w:r>
      <w:r>
        <w:rPr>
          <w:rFonts w:hint="eastAsia"/>
        </w:rPr>
        <w:t>管脚如图所示：</w:t>
      </w:r>
    </w:p>
    <w:p w:rsidR="00FB17BD" w:rsidRDefault="00FB17BD" w:rsidP="00FB17BD">
      <w:pPr>
        <w:jc w:val="center"/>
      </w:pP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153670</wp:posOffset>
                </wp:positionH>
                <wp:positionV relativeFrom="paragraph">
                  <wp:posOffset>29210</wp:posOffset>
                </wp:positionV>
                <wp:extent cx="5099050" cy="3848100"/>
                <wp:effectExtent l="0" t="0" r="6350" b="0"/>
                <wp:wrapNone/>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0" cy="3848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17BD" w:rsidRDefault="00FB17BD" w:rsidP="00FB17BD">
                            <w:pPr>
                              <w:spacing w:line="0" w:lineRule="atLeast"/>
                              <w:rPr>
                                <w:sz w:val="10"/>
                                <w:szCs w:val="10"/>
                              </w:rPr>
                            </w:pPr>
                          </w:p>
                          <w:p w:rsidR="00FB17BD" w:rsidRDefault="00FB17BD" w:rsidP="00FB17BD">
                            <w:pPr>
                              <w:rPr>
                                <w:sz w:val="10"/>
                                <w:szCs w:val="10"/>
                              </w:rPr>
                            </w:pPr>
                            <w:r>
                              <w:rPr>
                                <w:rFonts w:hint="eastAsia"/>
                                <w:noProof/>
                              </w:rPr>
                              <w:drawing>
                                <wp:inline distT="0" distB="0" distL="0" distR="0">
                                  <wp:extent cx="4470400" cy="3760812"/>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1489" cy="3770141"/>
                                          </a:xfrm>
                                          <a:prstGeom prst="rect">
                                            <a:avLst/>
                                          </a:prstGeom>
                                          <a:noFill/>
                                          <a:ln>
                                            <a:noFill/>
                                          </a:ln>
                                        </pic:spPr>
                                      </pic:pic>
                                    </a:graphicData>
                                  </a:graphic>
                                </wp:inline>
                              </w:drawing>
                            </w: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rPr>
                                <w:sz w:val="10"/>
                                <w:szCs w:val="10"/>
                              </w:rPr>
                            </w:pPr>
                          </w:p>
                          <w:p w:rsidR="00FB17BD" w:rsidRDefault="00FB17BD" w:rsidP="00FB17BD">
                            <w:pPr>
                              <w:rPr>
                                <w:sz w:val="10"/>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0" o:spid="_x0000_s1026" type="#_x0000_t202" style="position:absolute;left:0;text-align:left;margin-left:12.1pt;margin-top:2.3pt;width:401.5pt;height:3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" stroked="f">
                <v:textbox>
                  <w:txbxContent>
                    <w:p w:rsidR="00FB17BD" w:rsidRDefault="00FB17BD" w:rsidP="00FB17BD">
                      <w:pPr>
                        <w:spacing w:line="0" w:lineRule="atLeast"/>
                        <w:rPr>
                          <w:rFonts w:hint="eastAsia"/>
                          <w:sz w:val="10"/>
                          <w:szCs w:val="10"/>
                        </w:rPr>
                      </w:pPr>
                    </w:p>
                    <w:p w:rsidR="00FB17BD" w:rsidRDefault="00FB17BD" w:rsidP="00FB17BD">
                      <w:pPr>
                        <w:rPr>
                          <w:sz w:val="10"/>
                          <w:szCs w:val="10"/>
                        </w:rPr>
                      </w:pPr>
                      <w:r>
                        <w:rPr>
                          <w:rFonts w:hint="eastAsia"/>
                          <w:noProof/>
                        </w:rPr>
                        <w:drawing>
                          <wp:inline distT="0" distB="0" distL="0" distR="0">
                            <wp:extent cx="4470400" cy="3760812"/>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1489" cy="3770141"/>
                                    </a:xfrm>
                                    <a:prstGeom prst="rect">
                                      <a:avLst/>
                                    </a:prstGeom>
                                    <a:noFill/>
                                    <a:ln>
                                      <a:noFill/>
                                    </a:ln>
                                  </pic:spPr>
                                </pic:pic>
                              </a:graphicData>
                            </a:graphic>
                          </wp:inline>
                        </w:drawing>
                      </w: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rPr>
                          <w:sz w:val="10"/>
                          <w:szCs w:val="10"/>
                        </w:rPr>
                      </w:pPr>
                    </w:p>
                    <w:p w:rsidR="00FB17BD" w:rsidRDefault="00FB17BD" w:rsidP="00FB17BD">
                      <w:pPr>
                        <w:rPr>
                          <w:sz w:val="10"/>
                          <w:szCs w:val="10"/>
                        </w:rPr>
                      </w:pPr>
                    </w:p>
                  </w:txbxContent>
                </v:textbox>
              </v:shape>
            </w:pict>
          </mc:Fallback>
        </mc:AlternateContent>
      </w:r>
    </w:p>
    <w:p w:rsidR="00FB17BD" w:rsidRDefault="00FB17BD" w:rsidP="00FB17BD">
      <w:pPr>
        <w:jc w:val="center"/>
      </w:pPr>
    </w:p>
    <w:p w:rsidR="00FB17BD" w:rsidRDefault="00FB17BD" w:rsidP="00FB17BD">
      <w:pPr>
        <w:jc w:val="center"/>
      </w:pPr>
    </w:p>
    <w:p w:rsidR="00FB17BD" w:rsidRDefault="00FB17BD" w:rsidP="00FB17BD">
      <w:pPr>
        <w:jc w:val="center"/>
      </w:pPr>
    </w:p>
    <w:p w:rsidR="00FB17BD" w:rsidRDefault="00FB17BD" w:rsidP="00FB17BD">
      <w:pPr>
        <w:jc w:val="center"/>
      </w:pPr>
    </w:p>
    <w:p w:rsidR="00FB17BD" w:rsidRDefault="00FB17BD" w:rsidP="00FB17BD">
      <w:pPr>
        <w:jc w:val="center"/>
      </w:pPr>
    </w:p>
    <w:p w:rsidR="00FB17BD" w:rsidRDefault="00FB17BD" w:rsidP="00FB17BD">
      <w:pPr>
        <w:jc w:val="center"/>
      </w:pPr>
    </w:p>
    <w:p w:rsidR="00FB17BD" w:rsidRDefault="00FB17BD" w:rsidP="00FB17BD">
      <w:pPr>
        <w:jc w:val="center"/>
      </w:pPr>
    </w:p>
    <w:p w:rsidR="00FB17BD" w:rsidRDefault="00FB17BD" w:rsidP="00FB17BD">
      <w:pPr>
        <w:jc w:val="center"/>
      </w:pPr>
    </w:p>
    <w:p w:rsidR="00FB17BD" w:rsidRDefault="00FB17BD" w:rsidP="00FB17BD">
      <w:pPr>
        <w:jc w:val="center"/>
      </w:pPr>
    </w:p>
    <w:p w:rsidR="00FB17BD" w:rsidRDefault="00FB17BD" w:rsidP="00FB17BD">
      <w:pPr>
        <w:jc w:val="center"/>
      </w:pPr>
    </w:p>
    <w:p w:rsidR="00FB17BD" w:rsidRDefault="00FB17BD" w:rsidP="00FB17BD">
      <w:pPr>
        <w:jc w:val="center"/>
      </w:pPr>
    </w:p>
    <w:p w:rsidR="00FB17BD" w:rsidRDefault="00FB17BD" w:rsidP="00FB17BD">
      <w:pPr>
        <w:jc w:val="center"/>
      </w:pPr>
    </w:p>
    <w:p w:rsidR="00FB17BD" w:rsidRDefault="00FB17BD" w:rsidP="00FB17BD">
      <w:pPr>
        <w:jc w:val="center"/>
      </w:pPr>
    </w:p>
    <w:p w:rsidR="00FB17BD" w:rsidRDefault="00FB17BD" w:rsidP="00FB17BD">
      <w:pPr>
        <w:jc w:val="center"/>
      </w:pPr>
    </w:p>
    <w:p w:rsidR="00FB17BD" w:rsidRDefault="00FB17BD" w:rsidP="00FB17BD">
      <w:pPr>
        <w:jc w:val="center"/>
      </w:pPr>
    </w:p>
    <w:p w:rsidR="00FB17BD" w:rsidRDefault="00FB17BD" w:rsidP="00FB17BD">
      <w:pPr>
        <w:jc w:val="center"/>
      </w:pPr>
    </w:p>
    <w:p w:rsidR="00FB17BD" w:rsidRDefault="00FB17BD" w:rsidP="00FB17BD">
      <w:pPr>
        <w:jc w:val="center"/>
      </w:pPr>
    </w:p>
    <w:p w:rsidR="00FB17BD" w:rsidRDefault="00FB17BD" w:rsidP="00FB17BD">
      <w:pPr>
        <w:jc w:val="center"/>
      </w:pPr>
    </w:p>
    <w:p w:rsidR="00FB17BD" w:rsidRDefault="00FB17BD" w:rsidP="00FB17BD">
      <w:bookmarkStart w:id="17" w:name="_Toc200522546"/>
      <w:bookmarkStart w:id="18" w:name="_Toc201170354"/>
      <w:bookmarkStart w:id="19" w:name="_Toc201372116"/>
      <w:bookmarkStart w:id="20" w:name="_Toc233560651"/>
    </w:p>
    <w:p w:rsidR="00D91223" w:rsidRDefault="00D91223" w:rsidP="00FB17BD"/>
    <w:p w:rsidR="00FB17BD" w:rsidRPr="00D91223" w:rsidRDefault="00D91223" w:rsidP="00D91223">
      <w:pPr>
        <w:pStyle w:val="2"/>
        <w:spacing w:before="0" w:after="360" w:line="400" w:lineRule="exact"/>
        <w:rPr>
          <w:rFonts w:ascii="黑体"/>
          <w:b w:val="0"/>
        </w:rPr>
      </w:pPr>
      <w:bookmarkStart w:id="21" w:name="_Toc233560653"/>
      <w:r>
        <w:rPr>
          <w:rFonts w:ascii="黑体" w:hint="eastAsia"/>
          <w:b w:val="0"/>
        </w:rPr>
        <w:t xml:space="preserve">2.3 </w:t>
      </w:r>
      <w:bookmarkEnd w:id="21"/>
      <w:r>
        <w:rPr>
          <w:rFonts w:ascii="黑体" w:hint="eastAsia"/>
          <w:b w:val="0"/>
        </w:rPr>
        <w:t xml:space="preserve">STC89C52主控模块 </w:t>
      </w:r>
      <w:bookmarkEnd w:id="17"/>
      <w:bookmarkEnd w:id="18"/>
      <w:bookmarkEnd w:id="19"/>
      <w:bookmarkEnd w:id="20"/>
    </w:p>
    <w:p w:rsidR="00FB17BD" w:rsidRDefault="00FB17BD" w:rsidP="00D91223">
      <w:pPr>
        <w:autoSpaceDE w:val="0"/>
        <w:autoSpaceDN w:val="0"/>
        <w:adjustRightInd w:val="0"/>
        <w:spacing w:line="400" w:lineRule="exact"/>
        <w:ind w:firstLine="300"/>
        <w:jc w:val="left"/>
        <w:rPr>
          <w:rFonts w:ascii="宋体" w:hAnsi="宋体"/>
          <w:color w:val="000000"/>
        </w:rPr>
      </w:pPr>
      <w:bookmarkStart w:id="22" w:name="_Toc200522549"/>
      <w:bookmarkStart w:id="23" w:name="_Toc201170360"/>
      <w:bookmarkStart w:id="24" w:name="_Toc201372122"/>
      <w:r>
        <w:rPr>
          <w:rFonts w:ascii="宋体" w:hAnsi="宋体" w:hint="eastAsia"/>
          <w:color w:val="000000"/>
        </w:rPr>
        <w:t>STC89C52是</w:t>
      </w:r>
      <w:proofErr w:type="gramStart"/>
      <w:r>
        <w:rPr>
          <w:rFonts w:ascii="宋体" w:hAnsi="宋体" w:hint="eastAsia"/>
          <w:color w:val="000000"/>
        </w:rPr>
        <w:t>宏晶科技</w:t>
      </w:r>
      <w:proofErr w:type="gramEnd"/>
      <w:r>
        <w:rPr>
          <w:rFonts w:ascii="宋体" w:hAnsi="宋体" w:hint="eastAsia"/>
          <w:color w:val="000000"/>
        </w:rPr>
        <w:t>发行的一款兼容标准MCS-51指令系统，</w:t>
      </w:r>
      <w:r>
        <w:rPr>
          <w:rFonts w:ascii="宋体" w:hAnsi="宋体"/>
          <w:color w:val="000000"/>
        </w:rPr>
        <w:t>工业80C51产品指令和引脚完全兼容</w:t>
      </w:r>
      <w:r>
        <w:rPr>
          <w:rFonts w:ascii="宋体" w:hAnsi="宋体" w:hint="eastAsia"/>
          <w:color w:val="000000"/>
        </w:rPr>
        <w:t>的51单片机。传统的</w:t>
      </w:r>
      <w:r>
        <w:rPr>
          <w:rFonts w:ascii="宋体" w:hAnsi="宋体"/>
          <w:color w:val="000000"/>
        </w:rPr>
        <w:t>8051</w:t>
      </w:r>
      <w:r>
        <w:rPr>
          <w:rFonts w:ascii="宋体" w:hAnsi="宋体" w:hint="eastAsia"/>
          <w:color w:val="000000"/>
        </w:rPr>
        <w:t>系列单片机只有</w:t>
      </w:r>
      <w:r>
        <w:rPr>
          <w:rFonts w:ascii="宋体" w:hAnsi="宋体"/>
          <w:color w:val="000000"/>
        </w:rPr>
        <w:t>128-256</w:t>
      </w:r>
      <w:r>
        <w:rPr>
          <w:rFonts w:ascii="宋体" w:hAnsi="宋体" w:hint="eastAsia"/>
          <w:color w:val="000000"/>
        </w:rPr>
        <w:t>个字节</w:t>
      </w:r>
      <w:r>
        <w:rPr>
          <w:rFonts w:ascii="宋体" w:hAnsi="宋体"/>
          <w:color w:val="000000"/>
        </w:rPr>
        <w:t>RAM</w:t>
      </w:r>
      <w:r>
        <w:rPr>
          <w:rFonts w:ascii="宋体" w:hAnsi="宋体" w:hint="eastAsia"/>
          <w:color w:val="000000"/>
        </w:rPr>
        <w:t>可使用，对于工程量较大的程序设计时往往会不够用。而</w:t>
      </w:r>
      <w:r>
        <w:rPr>
          <w:rFonts w:ascii="宋体" w:hAnsi="宋体"/>
          <w:color w:val="000000"/>
        </w:rPr>
        <w:t>STC89C52RC</w:t>
      </w:r>
      <w:r>
        <w:rPr>
          <w:rFonts w:ascii="宋体" w:hAnsi="宋体" w:hint="eastAsia"/>
          <w:color w:val="000000"/>
        </w:rPr>
        <w:t>系列单片机扩展了</w:t>
      </w:r>
      <w:r>
        <w:rPr>
          <w:rFonts w:ascii="宋体" w:hAnsi="宋体"/>
          <w:color w:val="000000"/>
        </w:rPr>
        <w:t>256</w:t>
      </w:r>
      <w:r>
        <w:rPr>
          <w:rFonts w:ascii="宋体" w:hAnsi="宋体" w:hint="eastAsia"/>
          <w:color w:val="000000"/>
        </w:rPr>
        <w:t>个字节</w:t>
      </w:r>
      <w:r>
        <w:rPr>
          <w:rFonts w:ascii="宋体" w:hAnsi="宋体"/>
          <w:color w:val="000000"/>
        </w:rPr>
        <w:t>RAM</w:t>
      </w:r>
      <w:r>
        <w:rPr>
          <w:rFonts w:ascii="宋体" w:hAnsi="宋体" w:hint="eastAsia"/>
          <w:color w:val="000000"/>
        </w:rPr>
        <w:t>，拓展的容量，在应用中渐渐取代传统单片机被广泛应用。STC89C52还拥有</w:t>
      </w:r>
      <w:r>
        <w:rPr>
          <w:rFonts w:ascii="宋体" w:hAnsi="宋体"/>
          <w:color w:val="000000"/>
        </w:rPr>
        <w:t>8K字节在</w:t>
      </w:r>
      <w:r>
        <w:rPr>
          <w:rFonts w:ascii="宋体" w:hAnsi="宋体" w:hint="eastAsia"/>
          <w:color w:val="000000"/>
        </w:rPr>
        <w:t>线</w:t>
      </w:r>
      <w:r>
        <w:rPr>
          <w:rFonts w:ascii="宋体" w:hAnsi="宋体"/>
          <w:color w:val="000000"/>
        </w:rPr>
        <w:t>可编程</w:t>
      </w:r>
      <w:r>
        <w:rPr>
          <w:rFonts w:ascii="宋体" w:hAnsi="宋体" w:hint="eastAsia"/>
          <w:color w:val="000000"/>
        </w:rPr>
        <w:t>的</w:t>
      </w:r>
      <w:r>
        <w:rPr>
          <w:rFonts w:ascii="宋体" w:hAnsi="宋体"/>
          <w:color w:val="000000"/>
        </w:rPr>
        <w:t>Flash存储器</w:t>
      </w:r>
      <w:r>
        <w:rPr>
          <w:rFonts w:ascii="宋体" w:hAnsi="宋体" w:hint="eastAsia"/>
          <w:color w:val="000000"/>
        </w:rPr>
        <w:t>、支持在线SPI编程、</w:t>
      </w:r>
      <w:r>
        <w:rPr>
          <w:rFonts w:ascii="宋体" w:hAnsi="宋体"/>
          <w:color w:val="000000"/>
        </w:rPr>
        <w:t>32个</w:t>
      </w:r>
      <w:r>
        <w:rPr>
          <w:rFonts w:ascii="宋体" w:hAnsi="宋体" w:hint="eastAsia"/>
          <w:color w:val="000000"/>
        </w:rPr>
        <w:t>双向数据</w:t>
      </w:r>
      <w:r>
        <w:rPr>
          <w:rFonts w:ascii="宋体" w:hAnsi="宋体"/>
          <w:color w:val="000000"/>
        </w:rPr>
        <w:t>I/O口线、</w:t>
      </w:r>
      <w:r>
        <w:rPr>
          <w:rFonts w:ascii="宋体" w:hAnsi="宋体" w:hint="eastAsia"/>
          <w:color w:val="000000"/>
        </w:rPr>
        <w:t>两</w:t>
      </w:r>
      <w:r>
        <w:rPr>
          <w:rFonts w:ascii="宋体" w:hAnsi="宋体"/>
          <w:color w:val="000000"/>
        </w:rPr>
        <w:t>个16位定时器/计数器</w:t>
      </w:r>
      <w:r>
        <w:rPr>
          <w:rFonts w:ascii="宋体" w:hAnsi="宋体" w:hint="eastAsia"/>
          <w:color w:val="000000"/>
        </w:rPr>
        <w:t>和</w:t>
      </w:r>
      <w:r>
        <w:rPr>
          <w:rFonts w:ascii="宋体" w:hAnsi="宋体"/>
          <w:color w:val="000000"/>
        </w:rPr>
        <w:t>全双工UART串行通道。</w:t>
      </w:r>
    </w:p>
    <w:p w:rsidR="00FB17BD" w:rsidRPr="0037524B" w:rsidRDefault="0037524B" w:rsidP="0037524B">
      <w:pPr>
        <w:autoSpaceDE w:val="0"/>
        <w:autoSpaceDN w:val="0"/>
        <w:adjustRightInd w:val="0"/>
        <w:jc w:val="left"/>
        <w:rPr>
          <w:rFonts w:ascii="宋体" w:hAnsi="宋体"/>
          <w:b/>
          <w:color w:val="000000"/>
        </w:rPr>
      </w:pPr>
      <w:r w:rsidRPr="0037524B">
        <w:rPr>
          <w:rFonts w:ascii="宋体" w:hAnsi="宋体" w:hint="eastAsia"/>
          <w:b/>
          <w:color w:val="000000"/>
        </w:rPr>
        <w:t>其主要特性有：</w:t>
      </w:r>
    </w:p>
    <w:bookmarkEnd w:id="22"/>
    <w:bookmarkEnd w:id="23"/>
    <w:bookmarkEnd w:id="24"/>
    <w:p w:rsidR="00FB17BD" w:rsidRDefault="00FB17BD" w:rsidP="00FB17BD">
      <w:pPr>
        <w:spacing w:line="400" w:lineRule="exact"/>
        <w:ind w:leftChars="200" w:left="480"/>
        <w:rPr>
          <w:rFonts w:ascii="宋体" w:hAnsi="宋体"/>
        </w:rPr>
      </w:pPr>
      <w:r>
        <w:rPr>
          <w:rFonts w:ascii="宋体" w:hAnsi="宋体" w:hint="eastAsia"/>
        </w:rPr>
        <w:t>1</w:t>
      </w:r>
      <w:r>
        <w:rPr>
          <w:rFonts w:ascii="宋体" w:hAnsi="宋体" w:cs="Wingdings-Regular" w:hint="eastAsia"/>
          <w:kern w:val="0"/>
        </w:rPr>
        <w:t>）</w:t>
      </w:r>
      <w:r>
        <w:rPr>
          <w:rFonts w:ascii="宋体" w:hAnsi="宋体"/>
        </w:rPr>
        <w:t xml:space="preserve">与MCS-51 兼容 </w:t>
      </w:r>
      <w:r>
        <w:rPr>
          <w:rFonts w:ascii="宋体" w:hAnsi="宋体"/>
        </w:rPr>
        <w:br/>
      </w:r>
      <w:r>
        <w:rPr>
          <w:rFonts w:ascii="宋体" w:hAnsi="宋体" w:hint="eastAsia"/>
        </w:rPr>
        <w:t>2</w:t>
      </w:r>
      <w:r>
        <w:rPr>
          <w:rFonts w:ascii="宋体" w:hAnsi="宋体" w:cs="Wingdings-Regular" w:hint="eastAsia"/>
          <w:kern w:val="0"/>
        </w:rPr>
        <w:t>）</w:t>
      </w:r>
      <w:r>
        <w:rPr>
          <w:rFonts w:ascii="宋体" w:hAnsi="宋体"/>
        </w:rPr>
        <w:t>寿命：1000</w:t>
      </w:r>
      <w:r>
        <w:rPr>
          <w:rFonts w:ascii="宋体" w:hAnsi="宋体" w:hint="eastAsia"/>
        </w:rPr>
        <w:t>次</w:t>
      </w:r>
      <w:r>
        <w:rPr>
          <w:rFonts w:ascii="宋体" w:hAnsi="宋体"/>
        </w:rPr>
        <w:t>擦</w:t>
      </w:r>
      <w:r>
        <w:rPr>
          <w:rFonts w:ascii="宋体" w:hAnsi="宋体" w:hint="eastAsia"/>
        </w:rPr>
        <w:t>/写</w:t>
      </w:r>
      <w:r>
        <w:rPr>
          <w:rFonts w:ascii="宋体" w:hAnsi="宋体"/>
        </w:rPr>
        <w:t xml:space="preserve"> </w:t>
      </w:r>
    </w:p>
    <w:p w:rsidR="00FB17BD" w:rsidRDefault="00FB17BD" w:rsidP="00FB17BD">
      <w:pPr>
        <w:spacing w:line="400" w:lineRule="exact"/>
        <w:ind w:leftChars="200" w:left="480"/>
        <w:rPr>
          <w:rFonts w:ascii="宋体" w:hAnsi="宋体"/>
        </w:rPr>
      </w:pPr>
      <w:r>
        <w:rPr>
          <w:rFonts w:ascii="宋体" w:hAnsi="宋体" w:hint="eastAsia"/>
        </w:rPr>
        <w:t>3</w:t>
      </w:r>
      <w:r>
        <w:rPr>
          <w:rFonts w:ascii="宋体" w:hAnsi="宋体" w:cs="Wingdings-Regular" w:hint="eastAsia"/>
          <w:kern w:val="0"/>
        </w:rPr>
        <w:t>）</w:t>
      </w:r>
      <w:r>
        <w:rPr>
          <w:rFonts w:ascii="宋体" w:hAnsi="宋体"/>
        </w:rPr>
        <w:t xml:space="preserve">据保留时间：10年 </w:t>
      </w:r>
    </w:p>
    <w:p w:rsidR="00FB17BD" w:rsidRDefault="00FB17BD" w:rsidP="00FB17BD">
      <w:pPr>
        <w:spacing w:line="400" w:lineRule="exact"/>
        <w:ind w:leftChars="200" w:left="480"/>
        <w:rPr>
          <w:rFonts w:ascii="宋体" w:hAnsi="宋体"/>
        </w:rPr>
      </w:pPr>
      <w:r>
        <w:rPr>
          <w:rFonts w:ascii="宋体" w:hAnsi="宋体" w:hint="eastAsia"/>
        </w:rPr>
        <w:t>4</w:t>
      </w:r>
      <w:r>
        <w:rPr>
          <w:rFonts w:ascii="宋体" w:hAnsi="宋体" w:cs="Wingdings-Regular" w:hint="eastAsia"/>
          <w:kern w:val="0"/>
        </w:rPr>
        <w:t>）</w:t>
      </w:r>
      <w:r>
        <w:rPr>
          <w:rFonts w:ascii="宋体" w:hAnsi="宋体"/>
        </w:rPr>
        <w:t xml:space="preserve">全静态工作：0Hz-24Hz </w:t>
      </w:r>
      <w:r>
        <w:rPr>
          <w:rFonts w:ascii="宋体" w:hAnsi="宋体"/>
        </w:rPr>
        <w:br/>
      </w:r>
      <w:r>
        <w:rPr>
          <w:rFonts w:ascii="宋体" w:hAnsi="宋体" w:hint="eastAsia"/>
        </w:rPr>
        <w:t>5</w:t>
      </w:r>
      <w:r>
        <w:rPr>
          <w:rFonts w:ascii="宋体" w:hAnsi="宋体" w:cs="Wingdings-Regular" w:hint="eastAsia"/>
          <w:kern w:val="0"/>
        </w:rPr>
        <w:t>）</w:t>
      </w:r>
      <w:r>
        <w:rPr>
          <w:rFonts w:ascii="宋体" w:hAnsi="宋体"/>
        </w:rPr>
        <w:t>512</w:t>
      </w:r>
      <w:r>
        <w:rPr>
          <w:rFonts w:ascii="宋体" w:hAnsi="宋体" w:hint="eastAsia"/>
        </w:rPr>
        <w:t>M</w:t>
      </w:r>
      <w:r>
        <w:rPr>
          <w:rFonts w:ascii="宋体" w:hAnsi="宋体"/>
        </w:rPr>
        <w:t xml:space="preserve">内部RAM </w:t>
      </w:r>
      <w:r>
        <w:rPr>
          <w:rFonts w:ascii="宋体" w:hAnsi="宋体"/>
        </w:rPr>
        <w:br/>
      </w:r>
      <w:r>
        <w:rPr>
          <w:rFonts w:ascii="宋体" w:hAnsi="宋体" w:hint="eastAsia"/>
        </w:rPr>
        <w:t>6</w:t>
      </w:r>
      <w:r>
        <w:rPr>
          <w:rFonts w:ascii="宋体" w:hAnsi="宋体" w:cs="Wingdings-Regular" w:hint="eastAsia"/>
          <w:kern w:val="0"/>
        </w:rPr>
        <w:t>）</w:t>
      </w:r>
      <w:r>
        <w:rPr>
          <w:rFonts w:ascii="宋体" w:hAnsi="宋体"/>
        </w:rPr>
        <w:t>32</w:t>
      </w:r>
      <w:r>
        <w:rPr>
          <w:rFonts w:ascii="宋体" w:hAnsi="宋体" w:hint="eastAsia"/>
        </w:rPr>
        <w:t>双向数据</w:t>
      </w:r>
      <w:r>
        <w:rPr>
          <w:rFonts w:ascii="宋体" w:hAnsi="宋体"/>
        </w:rPr>
        <w:t xml:space="preserve">I/O线 </w:t>
      </w:r>
      <w:r>
        <w:rPr>
          <w:rFonts w:ascii="宋体" w:hAnsi="宋体"/>
        </w:rPr>
        <w:br/>
      </w:r>
      <w:r>
        <w:rPr>
          <w:rFonts w:ascii="宋体" w:hAnsi="宋体" w:hint="eastAsia"/>
        </w:rPr>
        <w:t>7</w:t>
      </w:r>
      <w:r>
        <w:rPr>
          <w:rFonts w:ascii="宋体" w:hAnsi="宋体" w:cs="Wingdings-Regular" w:hint="eastAsia"/>
          <w:kern w:val="0"/>
        </w:rPr>
        <w:t>）</w:t>
      </w:r>
      <w:r>
        <w:rPr>
          <w:rFonts w:ascii="宋体" w:hAnsi="宋体"/>
        </w:rPr>
        <w:t xml:space="preserve">两个16位定时器/计数器 </w:t>
      </w:r>
      <w:r>
        <w:rPr>
          <w:rFonts w:ascii="宋体" w:hAnsi="宋体"/>
        </w:rPr>
        <w:br/>
      </w:r>
      <w:r>
        <w:rPr>
          <w:rFonts w:ascii="宋体" w:hAnsi="宋体" w:hint="eastAsia"/>
        </w:rPr>
        <w:t>8</w:t>
      </w:r>
      <w:r>
        <w:rPr>
          <w:rFonts w:ascii="宋体" w:hAnsi="宋体" w:cs="Wingdings-Regular" w:hint="eastAsia"/>
          <w:kern w:val="0"/>
        </w:rPr>
        <w:t>）</w:t>
      </w:r>
      <w:r>
        <w:rPr>
          <w:rFonts w:ascii="宋体" w:hAnsi="宋体"/>
        </w:rPr>
        <w:t xml:space="preserve">5个中断源 </w:t>
      </w:r>
      <w:r>
        <w:rPr>
          <w:rFonts w:ascii="宋体" w:hAnsi="宋体"/>
        </w:rPr>
        <w:br/>
      </w:r>
      <w:r>
        <w:rPr>
          <w:rFonts w:ascii="宋体" w:hAnsi="宋体" w:hint="eastAsia"/>
        </w:rPr>
        <w:lastRenderedPageBreak/>
        <w:t>9</w:t>
      </w:r>
      <w:r>
        <w:rPr>
          <w:rFonts w:ascii="宋体" w:hAnsi="宋体" w:cs="Wingdings-Regular" w:hint="eastAsia"/>
          <w:kern w:val="0"/>
        </w:rPr>
        <w:t>）</w:t>
      </w:r>
      <w:r>
        <w:rPr>
          <w:rFonts w:ascii="宋体" w:hAnsi="宋体"/>
        </w:rPr>
        <w:t xml:space="preserve">可编程串行通道 </w:t>
      </w:r>
      <w:r>
        <w:rPr>
          <w:rFonts w:ascii="宋体" w:hAnsi="宋体"/>
        </w:rPr>
        <w:br/>
      </w:r>
      <w:r>
        <w:rPr>
          <w:rFonts w:ascii="宋体" w:hAnsi="宋体" w:hint="eastAsia"/>
        </w:rPr>
        <w:t>10</w:t>
      </w:r>
      <w:r>
        <w:rPr>
          <w:rFonts w:ascii="宋体" w:hAnsi="宋体" w:cs="Wingdings-Regular" w:hint="eastAsia"/>
          <w:kern w:val="0"/>
        </w:rPr>
        <w:t>）</w:t>
      </w:r>
      <w:r>
        <w:rPr>
          <w:rFonts w:ascii="宋体" w:hAnsi="宋体" w:hint="eastAsia"/>
        </w:rPr>
        <w:t>芯片</w:t>
      </w:r>
      <w:r>
        <w:rPr>
          <w:rFonts w:ascii="宋体" w:hAnsi="宋体"/>
        </w:rPr>
        <w:t>内</w:t>
      </w:r>
      <w:r>
        <w:rPr>
          <w:rFonts w:ascii="宋体" w:hAnsi="宋体" w:hint="eastAsia"/>
        </w:rPr>
        <w:t>自带</w:t>
      </w:r>
      <w:r>
        <w:rPr>
          <w:rFonts w:ascii="宋体" w:hAnsi="宋体"/>
        </w:rPr>
        <w:t>振荡器和时钟电路</w:t>
      </w:r>
    </w:p>
    <w:p w:rsidR="00FB17BD" w:rsidRDefault="00FB17BD" w:rsidP="00FB17BD">
      <w:pPr>
        <w:autoSpaceDE w:val="0"/>
        <w:autoSpaceDN w:val="0"/>
        <w:adjustRightInd w:val="0"/>
        <w:rPr>
          <w:rFonts w:ascii="宋体" w:hAnsi="宋体"/>
          <w:color w:val="000000"/>
          <w:sz w:val="21"/>
          <w:szCs w:val="21"/>
        </w:rPr>
      </w:pPr>
    </w:p>
    <w:p w:rsidR="00FB17BD" w:rsidRDefault="00FB17BD" w:rsidP="00FB17BD">
      <w:pPr>
        <w:pStyle w:val="3"/>
        <w:spacing w:before="0" w:after="240" w:line="400" w:lineRule="exact"/>
        <w:ind w:firstLineChars="100" w:firstLine="300"/>
        <w:rPr>
          <w:rFonts w:ascii="黑体"/>
          <w:b w:val="0"/>
        </w:rPr>
      </w:pPr>
      <w:bookmarkStart w:id="25" w:name="_Toc233560655"/>
      <w:r>
        <w:rPr>
          <w:rFonts w:ascii="黑体" w:eastAsia="黑体" w:hint="eastAsia"/>
          <w:b w:val="0"/>
          <w:szCs w:val="30"/>
        </w:rPr>
        <w:t xml:space="preserve">3.1.3 </w:t>
      </w:r>
      <w:bookmarkEnd w:id="25"/>
      <w:r>
        <w:rPr>
          <w:rFonts w:ascii="黑体" w:eastAsia="黑体" w:hint="eastAsia"/>
          <w:b w:val="0"/>
          <w:szCs w:val="30"/>
        </w:rPr>
        <w:t>STC89C52管脚说明</w:t>
      </w:r>
      <w:r>
        <w:rPr>
          <w:rFonts w:ascii="黑体"/>
          <w:b w:val="0"/>
        </w:rPr>
        <w:t xml:space="preserve"> </w:t>
      </w:r>
    </w:p>
    <w:p w:rsidR="00FB17BD" w:rsidRDefault="00FB17BD" w:rsidP="00FB17BD">
      <w:pPr>
        <w:spacing w:line="400" w:lineRule="exact"/>
        <w:rPr>
          <w:rFonts w:ascii="宋体" w:hAnsi="宋体"/>
          <w:color w:val="000000"/>
        </w:rPr>
      </w:pPr>
      <w:r>
        <w:rPr>
          <w:rFonts w:ascii="宋体" w:hAnsi="宋体" w:hint="eastAsia"/>
          <w:noProof/>
          <w:color w:val="000000"/>
        </w:rPr>
        <mc:AlternateContent>
          <mc:Choice Requires="wps">
            <w:drawing>
              <wp:anchor distT="0" distB="0" distL="114300" distR="114300" simplePos="0" relativeHeight="251663360" behindDoc="0" locked="0" layoutInCell="1" allowOverlap="1">
                <wp:simplePos x="0" y="0"/>
                <wp:positionH relativeFrom="column">
                  <wp:posOffset>533400</wp:posOffset>
                </wp:positionH>
                <wp:positionV relativeFrom="paragraph">
                  <wp:posOffset>111125</wp:posOffset>
                </wp:positionV>
                <wp:extent cx="4495800" cy="3622675"/>
                <wp:effectExtent l="0" t="0" r="4445" b="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3622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17BD" w:rsidRDefault="00FB17BD" w:rsidP="00FB17BD">
                            <w:pPr>
                              <w:spacing w:line="0" w:lineRule="atLeast"/>
                              <w:rPr>
                                <w:sz w:val="10"/>
                                <w:szCs w:val="10"/>
                              </w:rPr>
                            </w:pPr>
                          </w:p>
                          <w:p w:rsidR="00FB17BD" w:rsidRDefault="00FB17BD" w:rsidP="00FB17BD">
                            <w:pPr>
                              <w:spacing w:line="0" w:lineRule="atLeast"/>
                              <w:rPr>
                                <w:sz w:val="10"/>
                                <w:szCs w:val="10"/>
                              </w:rPr>
                            </w:pPr>
                            <w:r>
                              <w:rPr>
                                <w:noProof/>
                              </w:rPr>
                              <w:drawing>
                                <wp:inline distT="0" distB="0" distL="0" distR="0">
                                  <wp:extent cx="4298950" cy="3384550"/>
                                  <wp:effectExtent l="0" t="0" r="6350" b="6350"/>
                                  <wp:docPr id="25" name="图片 25" descr="89C52引脚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9C52引脚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8950" cy="3384550"/>
                                          </a:xfrm>
                                          <a:prstGeom prst="rect">
                                            <a:avLst/>
                                          </a:prstGeom>
                                          <a:noFill/>
                                          <a:ln>
                                            <a:noFill/>
                                          </a:ln>
                                        </pic:spPr>
                                      </pic:pic>
                                    </a:graphicData>
                                  </a:graphic>
                                </wp:inline>
                              </w:drawing>
                            </w: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 o:spid="_x0000_s1027" type="#_x0000_t202" style="position:absolute;left:0;text-align:left;margin-left:42pt;margin-top:8.75pt;width:354pt;height:28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" stroked="f">
                <v:textbox>
                  <w:txbxContent>
                    <w:p w:rsidR="00FB17BD" w:rsidRDefault="00FB17BD" w:rsidP="00FB17BD">
                      <w:pPr>
                        <w:spacing w:line="0" w:lineRule="atLeast"/>
                        <w:rPr>
                          <w:sz w:val="10"/>
                          <w:szCs w:val="10"/>
                        </w:rPr>
                      </w:pPr>
                    </w:p>
                    <w:p w:rsidR="00FB17BD" w:rsidRDefault="00FB17BD" w:rsidP="00FB17BD">
                      <w:pPr>
                        <w:spacing w:line="0" w:lineRule="atLeast"/>
                        <w:rPr>
                          <w:sz w:val="10"/>
                          <w:szCs w:val="10"/>
                        </w:rPr>
                      </w:pPr>
                      <w:r>
                        <w:rPr>
                          <w:noProof/>
                        </w:rPr>
                        <w:drawing>
                          <wp:inline distT="0" distB="0" distL="0" distR="0">
                            <wp:extent cx="4298950" cy="3384550"/>
                            <wp:effectExtent l="0" t="0" r="6350" b="6350"/>
                            <wp:docPr id="25" name="图片 25" descr="89C52引脚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9C52引脚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8950" cy="3384550"/>
                                    </a:xfrm>
                                    <a:prstGeom prst="rect">
                                      <a:avLst/>
                                    </a:prstGeom>
                                    <a:noFill/>
                                    <a:ln>
                                      <a:noFill/>
                                    </a:ln>
                                  </pic:spPr>
                                </pic:pic>
                              </a:graphicData>
                            </a:graphic>
                          </wp:inline>
                        </w:drawing>
                      </w: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txbxContent>
                </v:textbox>
              </v:shape>
            </w:pict>
          </mc:Fallback>
        </mc:AlternateContent>
      </w:r>
    </w:p>
    <w:p w:rsidR="00FB17BD" w:rsidRDefault="00FB17BD" w:rsidP="00FB17BD">
      <w:pPr>
        <w:spacing w:line="400" w:lineRule="exact"/>
        <w:rPr>
          <w:rFonts w:ascii="宋体" w:hAnsi="宋体"/>
          <w:color w:val="000000"/>
        </w:rPr>
      </w:pPr>
    </w:p>
    <w:p w:rsidR="00FB17BD" w:rsidRDefault="00FB17BD" w:rsidP="00FB17BD">
      <w:pPr>
        <w:spacing w:line="400" w:lineRule="exact"/>
        <w:rPr>
          <w:rFonts w:ascii="宋体" w:hAnsi="宋体"/>
          <w:color w:val="000000"/>
        </w:rPr>
      </w:pPr>
    </w:p>
    <w:p w:rsidR="00FB17BD" w:rsidRDefault="00FB17BD" w:rsidP="00FB17BD">
      <w:pPr>
        <w:spacing w:line="400" w:lineRule="exact"/>
        <w:rPr>
          <w:rFonts w:ascii="宋体" w:hAnsi="宋体"/>
          <w:color w:val="000000"/>
        </w:rPr>
      </w:pPr>
    </w:p>
    <w:p w:rsidR="00FB17BD" w:rsidRDefault="00FB17BD" w:rsidP="00FB17BD">
      <w:pPr>
        <w:spacing w:line="400" w:lineRule="exact"/>
        <w:rPr>
          <w:rFonts w:ascii="宋体" w:hAnsi="宋体"/>
          <w:color w:val="000000"/>
        </w:rPr>
      </w:pPr>
    </w:p>
    <w:p w:rsidR="00FB17BD" w:rsidRDefault="00FB17BD" w:rsidP="00FB17BD">
      <w:pPr>
        <w:spacing w:line="400" w:lineRule="exact"/>
        <w:rPr>
          <w:rFonts w:ascii="宋体" w:hAnsi="宋体"/>
          <w:color w:val="000000"/>
        </w:rPr>
      </w:pPr>
    </w:p>
    <w:p w:rsidR="00FB17BD" w:rsidRDefault="00FB17BD" w:rsidP="00FB17BD">
      <w:pPr>
        <w:spacing w:line="400" w:lineRule="exact"/>
        <w:rPr>
          <w:rFonts w:ascii="宋体" w:hAnsi="宋体"/>
          <w:color w:val="000000"/>
        </w:rPr>
      </w:pPr>
    </w:p>
    <w:p w:rsidR="00FB17BD" w:rsidRDefault="00FB17BD" w:rsidP="00FB17BD">
      <w:pPr>
        <w:spacing w:line="400" w:lineRule="exact"/>
        <w:rPr>
          <w:rFonts w:ascii="宋体" w:hAnsi="宋体"/>
          <w:color w:val="000000"/>
        </w:rPr>
      </w:pPr>
    </w:p>
    <w:p w:rsidR="00FB17BD" w:rsidRDefault="00FB17BD" w:rsidP="00FB17BD">
      <w:pPr>
        <w:spacing w:line="400" w:lineRule="exact"/>
        <w:rPr>
          <w:rFonts w:ascii="宋体" w:hAnsi="宋体"/>
          <w:color w:val="000000"/>
        </w:rPr>
      </w:pPr>
    </w:p>
    <w:p w:rsidR="00FB17BD" w:rsidRDefault="00FB17BD" w:rsidP="00FB17BD">
      <w:pPr>
        <w:spacing w:line="400" w:lineRule="exact"/>
        <w:rPr>
          <w:rFonts w:ascii="宋体" w:hAnsi="宋体"/>
          <w:color w:val="000000"/>
        </w:rPr>
      </w:pPr>
    </w:p>
    <w:p w:rsidR="00FB17BD" w:rsidRDefault="00FB17BD" w:rsidP="00FB17BD">
      <w:pPr>
        <w:spacing w:line="400" w:lineRule="exact"/>
        <w:rPr>
          <w:rFonts w:ascii="宋体" w:hAnsi="宋体"/>
          <w:color w:val="000000"/>
        </w:rPr>
      </w:pPr>
    </w:p>
    <w:p w:rsidR="00FB17BD" w:rsidRDefault="00FB17BD" w:rsidP="00FB17BD">
      <w:pPr>
        <w:spacing w:line="400" w:lineRule="exact"/>
        <w:rPr>
          <w:rFonts w:ascii="宋体" w:hAnsi="宋体"/>
          <w:color w:val="000000"/>
        </w:rPr>
      </w:pPr>
    </w:p>
    <w:p w:rsidR="00FB17BD" w:rsidRDefault="00FB17BD" w:rsidP="00FB17BD">
      <w:pPr>
        <w:spacing w:line="400" w:lineRule="exact"/>
        <w:rPr>
          <w:rFonts w:ascii="宋体" w:hAnsi="宋体"/>
          <w:color w:val="000000"/>
        </w:rPr>
      </w:pPr>
    </w:p>
    <w:p w:rsidR="00FB17BD" w:rsidRDefault="00FB17BD" w:rsidP="00FB17BD">
      <w:pPr>
        <w:spacing w:line="400" w:lineRule="exact"/>
        <w:rPr>
          <w:rFonts w:ascii="宋体" w:hAnsi="宋体"/>
          <w:color w:val="000000"/>
        </w:rPr>
      </w:pPr>
    </w:p>
    <w:p w:rsidR="00FB17BD" w:rsidRDefault="00FB17BD" w:rsidP="00FB17BD">
      <w:pPr>
        <w:spacing w:line="400" w:lineRule="exact"/>
        <w:rPr>
          <w:rFonts w:ascii="宋体" w:hAnsi="宋体"/>
          <w:color w:val="000000"/>
        </w:rPr>
      </w:pPr>
    </w:p>
    <w:p w:rsidR="00FB17BD" w:rsidRDefault="00FB17BD" w:rsidP="00FB17BD">
      <w:pPr>
        <w:spacing w:line="400" w:lineRule="exact"/>
        <w:ind w:firstLineChars="1600" w:firstLine="3360"/>
        <w:rPr>
          <w:rFonts w:ascii="宋体" w:hAnsi="宋体"/>
          <w:color w:val="000000"/>
          <w:sz w:val="21"/>
          <w:szCs w:val="21"/>
        </w:rPr>
      </w:pPr>
      <w:r>
        <w:rPr>
          <w:rFonts w:ascii="宋体" w:hAnsi="宋体" w:hint="eastAsia"/>
          <w:color w:val="000000"/>
          <w:sz w:val="21"/>
          <w:szCs w:val="21"/>
        </w:rPr>
        <w:t>图3-2 STC89C52管脚图</w:t>
      </w:r>
    </w:p>
    <w:p w:rsidR="00FB17BD" w:rsidRDefault="00FB17BD" w:rsidP="00FB17BD">
      <w:pPr>
        <w:autoSpaceDE w:val="0"/>
        <w:autoSpaceDN w:val="0"/>
        <w:adjustRightInd w:val="0"/>
        <w:spacing w:line="400" w:lineRule="exact"/>
        <w:ind w:firstLineChars="200" w:firstLine="480"/>
        <w:jc w:val="left"/>
        <w:rPr>
          <w:rFonts w:ascii="宋体" w:hAnsi="宋体"/>
          <w:color w:val="000000"/>
        </w:rPr>
      </w:pPr>
      <w:r>
        <w:rPr>
          <w:rFonts w:ascii="宋体" w:hAnsi="宋体"/>
          <w:color w:val="000000"/>
        </w:rPr>
        <w:t>VCC：</w:t>
      </w:r>
      <w:r>
        <w:rPr>
          <w:rFonts w:ascii="宋体" w:hAnsi="宋体" w:hint="eastAsia"/>
          <w:color w:val="000000"/>
        </w:rPr>
        <w:t>电源</w:t>
      </w:r>
      <w:r>
        <w:rPr>
          <w:rFonts w:ascii="宋体" w:hAnsi="宋体"/>
          <w:color w:val="000000"/>
        </w:rPr>
        <w:t xml:space="preserve">电压。 </w:t>
      </w:r>
    </w:p>
    <w:p w:rsidR="00FB17BD" w:rsidRDefault="00FB17BD" w:rsidP="00FB17BD">
      <w:pPr>
        <w:autoSpaceDE w:val="0"/>
        <w:autoSpaceDN w:val="0"/>
        <w:adjustRightInd w:val="0"/>
        <w:spacing w:line="400" w:lineRule="exact"/>
        <w:ind w:firstLineChars="200" w:firstLine="480"/>
        <w:jc w:val="left"/>
        <w:rPr>
          <w:rFonts w:ascii="宋体" w:hAnsi="宋体"/>
          <w:color w:val="000000"/>
        </w:rPr>
      </w:pPr>
      <w:r>
        <w:rPr>
          <w:rFonts w:ascii="宋体" w:hAnsi="宋体" w:hint="eastAsia"/>
          <w:color w:val="000000"/>
        </w:rPr>
        <w:t>G</w:t>
      </w:r>
      <w:r>
        <w:rPr>
          <w:rFonts w:ascii="宋体" w:hAnsi="宋体"/>
          <w:color w:val="000000"/>
        </w:rPr>
        <w:t xml:space="preserve">ND：接地。 </w:t>
      </w:r>
    </w:p>
    <w:p w:rsidR="00FB17BD" w:rsidRDefault="00FB17BD" w:rsidP="00FB17BD">
      <w:pPr>
        <w:autoSpaceDE w:val="0"/>
        <w:autoSpaceDN w:val="0"/>
        <w:adjustRightInd w:val="0"/>
        <w:spacing w:line="400" w:lineRule="exact"/>
        <w:ind w:firstLineChars="200" w:firstLine="480"/>
        <w:jc w:val="left"/>
        <w:rPr>
          <w:rFonts w:ascii="宋体" w:hAnsi="宋体"/>
          <w:color w:val="000000"/>
        </w:rPr>
      </w:pPr>
      <w:r>
        <w:rPr>
          <w:rFonts w:ascii="宋体" w:hAnsi="宋体"/>
          <w:color w:val="000000"/>
        </w:rPr>
        <w:t>P0口：P0口为一个8位双向I/O口，</w:t>
      </w:r>
      <w:r>
        <w:rPr>
          <w:rFonts w:ascii="宋体" w:hAnsi="宋体" w:hint="eastAsia"/>
          <w:color w:val="000000"/>
        </w:rPr>
        <w:t>内部不提供上拉电阻。连接电路时需外</w:t>
      </w:r>
      <w:proofErr w:type="gramStart"/>
      <w:r>
        <w:rPr>
          <w:rFonts w:ascii="宋体" w:hAnsi="宋体" w:hint="eastAsia"/>
          <w:color w:val="000000"/>
        </w:rPr>
        <w:t>接上拉</w:t>
      </w:r>
      <w:proofErr w:type="gramEnd"/>
      <w:r>
        <w:rPr>
          <w:rFonts w:ascii="宋体" w:hAnsi="宋体" w:hint="eastAsia"/>
          <w:color w:val="000000"/>
        </w:rPr>
        <w:t>电阻。</w:t>
      </w:r>
      <w:r>
        <w:rPr>
          <w:rFonts w:ascii="宋体" w:hAnsi="宋体"/>
          <w:color w:val="000000"/>
        </w:rPr>
        <w:t>P</w:t>
      </w:r>
      <w:r>
        <w:rPr>
          <w:rFonts w:ascii="宋体" w:hAnsi="宋体" w:hint="eastAsia"/>
          <w:color w:val="000000"/>
        </w:rPr>
        <w:t>0</w:t>
      </w:r>
      <w:r>
        <w:rPr>
          <w:rFonts w:ascii="宋体" w:hAnsi="宋体"/>
          <w:color w:val="000000"/>
        </w:rPr>
        <w:t>口缓冲器</w:t>
      </w:r>
      <w:r>
        <w:rPr>
          <w:rFonts w:ascii="宋体" w:hAnsi="宋体" w:hint="eastAsia"/>
          <w:color w:val="000000"/>
        </w:rPr>
        <w:t>能接受输出</w:t>
      </w:r>
      <w:r>
        <w:rPr>
          <w:rFonts w:ascii="宋体" w:hAnsi="宋体"/>
          <w:color w:val="000000"/>
        </w:rPr>
        <w:t>8TTL门电流。当P</w:t>
      </w:r>
      <w:r>
        <w:rPr>
          <w:rFonts w:ascii="宋体" w:hAnsi="宋体" w:hint="eastAsia"/>
          <w:color w:val="000000"/>
        </w:rPr>
        <w:t>0</w:t>
      </w:r>
      <w:r>
        <w:rPr>
          <w:rFonts w:ascii="宋体" w:hAnsi="宋体"/>
          <w:color w:val="000000"/>
        </w:rPr>
        <w:t>口的管脚第一次写</w:t>
      </w:r>
      <w:r>
        <w:rPr>
          <w:rFonts w:ascii="宋体" w:hAnsi="宋体" w:hint="eastAsia"/>
          <w:color w:val="000000"/>
        </w:rPr>
        <w:t>入“</w:t>
      </w:r>
      <w:r>
        <w:rPr>
          <w:rFonts w:ascii="宋体" w:hAnsi="宋体"/>
          <w:color w:val="000000"/>
        </w:rPr>
        <w:t>1</w:t>
      </w:r>
      <w:r>
        <w:rPr>
          <w:rFonts w:ascii="宋体" w:hAnsi="宋体" w:hint="eastAsia"/>
          <w:color w:val="000000"/>
        </w:rPr>
        <w:t>”</w:t>
      </w:r>
      <w:r>
        <w:rPr>
          <w:rFonts w:ascii="宋体" w:hAnsi="宋体"/>
          <w:color w:val="000000"/>
        </w:rPr>
        <w:t>时，被定义为高</w:t>
      </w:r>
      <w:proofErr w:type="gramStart"/>
      <w:r>
        <w:rPr>
          <w:rFonts w:ascii="宋体" w:hAnsi="宋体"/>
          <w:color w:val="000000"/>
        </w:rPr>
        <w:t>阻</w:t>
      </w:r>
      <w:proofErr w:type="gramEnd"/>
      <w:r>
        <w:rPr>
          <w:rFonts w:ascii="宋体" w:hAnsi="宋体"/>
          <w:color w:val="000000"/>
        </w:rPr>
        <w:t>输入。P0能够</w:t>
      </w:r>
      <w:r>
        <w:rPr>
          <w:rFonts w:ascii="宋体" w:hAnsi="宋体" w:hint="eastAsia"/>
          <w:color w:val="000000"/>
        </w:rPr>
        <w:t>作为</w:t>
      </w:r>
      <w:r>
        <w:rPr>
          <w:rFonts w:ascii="宋体" w:hAnsi="宋体"/>
          <w:color w:val="000000"/>
        </w:rPr>
        <w:t>外部程序数据存储器，</w:t>
      </w:r>
      <w:r>
        <w:rPr>
          <w:rFonts w:ascii="宋体" w:hAnsi="宋体" w:hint="eastAsia"/>
          <w:color w:val="000000"/>
        </w:rPr>
        <w:t>暂时存储外部输入数据而不需反复输入。</w:t>
      </w:r>
    </w:p>
    <w:p w:rsidR="00FB17BD" w:rsidRDefault="00FB17BD" w:rsidP="00FB17BD">
      <w:pPr>
        <w:autoSpaceDE w:val="0"/>
        <w:autoSpaceDN w:val="0"/>
        <w:adjustRightInd w:val="0"/>
        <w:spacing w:line="400" w:lineRule="exact"/>
        <w:ind w:firstLineChars="200" w:firstLine="480"/>
        <w:jc w:val="left"/>
        <w:rPr>
          <w:rFonts w:ascii="宋体" w:hAnsi="宋体"/>
          <w:color w:val="000000"/>
        </w:rPr>
      </w:pPr>
      <w:r>
        <w:rPr>
          <w:rFonts w:ascii="宋体" w:hAnsi="宋体"/>
          <w:color w:val="000000"/>
        </w:rPr>
        <w:t>P1口：P1口是一个内部提供上拉电阻的8位双向I/O口，P1口缓冲器能接收输出4TTL门电流。由于内部上拉的缘故</w:t>
      </w:r>
      <w:r>
        <w:rPr>
          <w:rFonts w:ascii="宋体" w:hAnsi="宋体" w:hint="eastAsia"/>
          <w:color w:val="000000"/>
        </w:rPr>
        <w:t>，</w:t>
      </w:r>
      <w:r>
        <w:rPr>
          <w:rFonts w:ascii="宋体" w:hAnsi="宋体"/>
          <w:color w:val="000000"/>
        </w:rPr>
        <w:t>P1口管脚写入“1”后，其管脚</w:t>
      </w:r>
      <w:r>
        <w:rPr>
          <w:rFonts w:ascii="宋体" w:hAnsi="宋体" w:hint="eastAsia"/>
          <w:color w:val="000000"/>
        </w:rPr>
        <w:t>电平</w:t>
      </w:r>
      <w:r>
        <w:rPr>
          <w:rFonts w:ascii="宋体" w:hAnsi="宋体"/>
          <w:color w:val="000000"/>
        </w:rPr>
        <w:t>被上拉电阻拉高，</w:t>
      </w:r>
      <w:r>
        <w:rPr>
          <w:rFonts w:ascii="宋体" w:hAnsi="宋体" w:hint="eastAsia"/>
          <w:color w:val="000000"/>
        </w:rPr>
        <w:t>此时管脚</w:t>
      </w:r>
      <w:r>
        <w:rPr>
          <w:rFonts w:ascii="宋体" w:hAnsi="宋体"/>
          <w:color w:val="000000"/>
        </w:rPr>
        <w:t>用作输入</w:t>
      </w:r>
      <w:r>
        <w:rPr>
          <w:rFonts w:ascii="宋体" w:hAnsi="宋体" w:hint="eastAsia"/>
          <w:color w:val="000000"/>
        </w:rPr>
        <w:t>。</w:t>
      </w:r>
      <w:r>
        <w:rPr>
          <w:rFonts w:ascii="宋体" w:hAnsi="宋体"/>
          <w:color w:val="000000"/>
        </w:rPr>
        <w:t>P1口被</w:t>
      </w:r>
      <w:r>
        <w:rPr>
          <w:rFonts w:ascii="宋体" w:hAnsi="宋体" w:hint="eastAsia"/>
          <w:color w:val="000000"/>
        </w:rPr>
        <w:t>上拉电阻</w:t>
      </w:r>
      <w:r>
        <w:rPr>
          <w:rFonts w:ascii="宋体" w:hAnsi="宋体"/>
          <w:color w:val="000000"/>
        </w:rPr>
        <w:t>下拉为低电平时，</w:t>
      </w:r>
      <w:r>
        <w:rPr>
          <w:rFonts w:ascii="宋体" w:hAnsi="宋体" w:hint="eastAsia"/>
          <w:color w:val="000000"/>
        </w:rPr>
        <w:t>此时管脚作为</w:t>
      </w:r>
      <w:r>
        <w:rPr>
          <w:rFonts w:ascii="宋体" w:hAnsi="宋体"/>
          <w:color w:val="000000"/>
        </w:rPr>
        <w:t>将输出电流</w:t>
      </w:r>
      <w:r>
        <w:rPr>
          <w:rFonts w:ascii="宋体" w:hAnsi="宋体" w:hint="eastAsia"/>
          <w:color w:val="000000"/>
        </w:rPr>
        <w:t>端口用</w:t>
      </w:r>
      <w:r>
        <w:rPr>
          <w:rFonts w:ascii="宋体" w:hAnsi="宋体"/>
          <w:color w:val="000000"/>
        </w:rPr>
        <w:t>。</w:t>
      </w:r>
    </w:p>
    <w:p w:rsidR="00FB17BD" w:rsidRDefault="00FB17BD" w:rsidP="00FB17BD">
      <w:pPr>
        <w:autoSpaceDE w:val="0"/>
        <w:autoSpaceDN w:val="0"/>
        <w:adjustRightInd w:val="0"/>
        <w:spacing w:line="400" w:lineRule="exact"/>
        <w:ind w:firstLineChars="200" w:firstLine="480"/>
        <w:jc w:val="left"/>
        <w:rPr>
          <w:rFonts w:ascii="宋体" w:hAnsi="宋体"/>
          <w:color w:val="000000"/>
        </w:rPr>
      </w:pPr>
      <w:r>
        <w:rPr>
          <w:rFonts w:ascii="宋体" w:hAnsi="宋体"/>
          <w:color w:val="000000"/>
        </w:rPr>
        <w:t>P2口：P2口为一个内部上拉电阻的8位双向I/O口，P2口缓冲器可接收输出4个TTL门电流</w:t>
      </w:r>
      <w:r>
        <w:rPr>
          <w:rFonts w:ascii="宋体" w:hAnsi="宋体" w:hint="eastAsia"/>
          <w:color w:val="000000"/>
        </w:rPr>
        <w:t>。</w:t>
      </w:r>
      <w:r>
        <w:rPr>
          <w:rFonts w:ascii="宋体" w:hAnsi="宋体"/>
          <w:color w:val="000000"/>
        </w:rPr>
        <w:t>由于内部上拉的缘故</w:t>
      </w:r>
      <w:r>
        <w:rPr>
          <w:rFonts w:ascii="宋体" w:hAnsi="宋体" w:hint="eastAsia"/>
          <w:color w:val="000000"/>
        </w:rPr>
        <w:t>，</w:t>
      </w:r>
      <w:r>
        <w:rPr>
          <w:rFonts w:ascii="宋体" w:hAnsi="宋体"/>
          <w:color w:val="000000"/>
        </w:rPr>
        <w:t>当P2口被写“1”时，其管脚</w:t>
      </w:r>
      <w:r>
        <w:rPr>
          <w:rFonts w:ascii="宋体" w:hAnsi="宋体" w:hint="eastAsia"/>
          <w:color w:val="000000"/>
        </w:rPr>
        <w:t>电平</w:t>
      </w:r>
      <w:r>
        <w:rPr>
          <w:rFonts w:ascii="宋体" w:hAnsi="宋体"/>
          <w:color w:val="000000"/>
        </w:rPr>
        <w:t>被上拉电阻拉高，且作为输入。P</w:t>
      </w:r>
      <w:r>
        <w:rPr>
          <w:rFonts w:ascii="宋体" w:hAnsi="宋体" w:hint="eastAsia"/>
          <w:color w:val="000000"/>
        </w:rPr>
        <w:t>2</w:t>
      </w:r>
      <w:r>
        <w:rPr>
          <w:rFonts w:ascii="宋体" w:hAnsi="宋体"/>
          <w:color w:val="000000"/>
        </w:rPr>
        <w:t>口被</w:t>
      </w:r>
      <w:r>
        <w:rPr>
          <w:rFonts w:ascii="宋体" w:hAnsi="宋体" w:hint="eastAsia"/>
          <w:color w:val="000000"/>
        </w:rPr>
        <w:t>上拉电阻</w:t>
      </w:r>
      <w:r>
        <w:rPr>
          <w:rFonts w:ascii="宋体" w:hAnsi="宋体"/>
          <w:color w:val="000000"/>
        </w:rPr>
        <w:t>下拉为低电平时，</w:t>
      </w:r>
      <w:r>
        <w:rPr>
          <w:rFonts w:ascii="宋体" w:hAnsi="宋体" w:hint="eastAsia"/>
          <w:color w:val="000000"/>
        </w:rPr>
        <w:t>此时管脚作为</w:t>
      </w:r>
      <w:r>
        <w:rPr>
          <w:rFonts w:ascii="宋体" w:hAnsi="宋体"/>
          <w:color w:val="000000"/>
        </w:rPr>
        <w:t>将输出电流</w:t>
      </w:r>
      <w:r>
        <w:rPr>
          <w:rFonts w:ascii="宋体" w:hAnsi="宋体" w:hint="eastAsia"/>
          <w:color w:val="000000"/>
        </w:rPr>
        <w:t>端口用</w:t>
      </w:r>
      <w:r>
        <w:rPr>
          <w:rFonts w:ascii="宋体" w:hAnsi="宋体"/>
          <w:color w:val="000000"/>
        </w:rPr>
        <w:t>。在FLASH编程</w:t>
      </w:r>
      <w:proofErr w:type="gramStart"/>
      <w:r>
        <w:rPr>
          <w:rFonts w:ascii="宋体" w:hAnsi="宋体"/>
          <w:color w:val="000000"/>
        </w:rPr>
        <w:t>和</w:t>
      </w:r>
      <w:proofErr w:type="gramEnd"/>
    </w:p>
    <w:p w:rsidR="00FB17BD" w:rsidRDefault="00FB17BD" w:rsidP="00FB17BD">
      <w:pPr>
        <w:autoSpaceDE w:val="0"/>
        <w:autoSpaceDN w:val="0"/>
        <w:adjustRightInd w:val="0"/>
        <w:spacing w:line="400" w:lineRule="exact"/>
        <w:jc w:val="left"/>
        <w:rPr>
          <w:rFonts w:ascii="宋体" w:hAnsi="宋体"/>
          <w:color w:val="000000"/>
        </w:rPr>
      </w:pPr>
    </w:p>
    <w:p w:rsidR="00FB17BD" w:rsidRDefault="00FB17BD" w:rsidP="00FB17BD">
      <w:pPr>
        <w:autoSpaceDE w:val="0"/>
        <w:autoSpaceDN w:val="0"/>
        <w:adjustRightInd w:val="0"/>
        <w:spacing w:line="400" w:lineRule="exact"/>
        <w:jc w:val="left"/>
        <w:rPr>
          <w:rFonts w:ascii="宋体" w:hAnsi="宋体"/>
          <w:color w:val="000000"/>
        </w:rPr>
      </w:pPr>
      <w:r>
        <w:rPr>
          <w:rFonts w:ascii="宋体" w:hAnsi="宋体"/>
          <w:color w:val="000000"/>
        </w:rPr>
        <w:t>校验时，</w:t>
      </w:r>
      <w:r>
        <w:rPr>
          <w:rFonts w:ascii="宋体" w:hAnsi="宋体" w:hint="eastAsia"/>
          <w:color w:val="000000"/>
        </w:rPr>
        <w:t>P2口用来</w:t>
      </w:r>
      <w:proofErr w:type="gramStart"/>
      <w:r>
        <w:rPr>
          <w:rFonts w:ascii="宋体" w:hAnsi="宋体" w:hint="eastAsia"/>
          <w:color w:val="000000"/>
        </w:rPr>
        <w:t>接收高</w:t>
      </w:r>
      <w:proofErr w:type="gramEnd"/>
      <w:r>
        <w:rPr>
          <w:rFonts w:ascii="宋体" w:hAnsi="宋体" w:hint="eastAsia"/>
          <w:color w:val="000000"/>
        </w:rPr>
        <w:t>八位地址和控制信号。</w:t>
      </w:r>
    </w:p>
    <w:p w:rsidR="00FB17BD" w:rsidRPr="0037524B" w:rsidRDefault="00FB17BD" w:rsidP="0037524B">
      <w:pPr>
        <w:autoSpaceDE w:val="0"/>
        <w:autoSpaceDN w:val="0"/>
        <w:adjustRightInd w:val="0"/>
        <w:spacing w:line="400" w:lineRule="exact"/>
        <w:ind w:firstLineChars="200" w:firstLine="480"/>
        <w:jc w:val="left"/>
        <w:rPr>
          <w:rFonts w:ascii="宋体" w:hAnsi="宋体"/>
          <w:color w:val="000000"/>
        </w:rPr>
      </w:pPr>
      <w:r>
        <w:rPr>
          <w:rFonts w:ascii="宋体" w:hAnsi="宋体"/>
          <w:color w:val="000000"/>
        </w:rPr>
        <w:t>P3口：P3 口是一个具有内部上拉电阻的8 位双向I/O 口，P</w:t>
      </w:r>
      <w:r>
        <w:rPr>
          <w:rFonts w:ascii="宋体" w:hAnsi="宋体" w:hint="eastAsia"/>
          <w:color w:val="000000"/>
        </w:rPr>
        <w:t>3</w:t>
      </w:r>
      <w:r>
        <w:rPr>
          <w:rFonts w:ascii="宋体" w:hAnsi="宋体"/>
          <w:color w:val="000000"/>
        </w:rPr>
        <w:t>口缓冲器可接收输出4</w:t>
      </w:r>
      <w:r>
        <w:rPr>
          <w:rFonts w:ascii="宋体" w:hAnsi="宋体"/>
          <w:color w:val="000000"/>
        </w:rPr>
        <w:lastRenderedPageBreak/>
        <w:t>个TTL门电流</w:t>
      </w:r>
      <w:r>
        <w:rPr>
          <w:rFonts w:ascii="宋体" w:hAnsi="宋体" w:hint="eastAsia"/>
          <w:color w:val="000000"/>
        </w:rPr>
        <w:t>。</w:t>
      </w:r>
      <w:r>
        <w:rPr>
          <w:rFonts w:ascii="宋体" w:hAnsi="宋体"/>
          <w:color w:val="000000"/>
        </w:rPr>
        <w:t>对P3口</w:t>
      </w:r>
      <w:r>
        <w:rPr>
          <w:rFonts w:ascii="宋体" w:hAnsi="宋体" w:hint="eastAsia"/>
          <w:color w:val="000000"/>
        </w:rPr>
        <w:t>管脚</w:t>
      </w:r>
      <w:r>
        <w:rPr>
          <w:rFonts w:ascii="宋体" w:hAnsi="宋体"/>
          <w:color w:val="000000"/>
        </w:rPr>
        <w:t>写</w:t>
      </w:r>
      <w:r>
        <w:rPr>
          <w:rFonts w:ascii="宋体" w:hAnsi="宋体" w:hint="eastAsia"/>
          <w:color w:val="000000"/>
        </w:rPr>
        <w:t>入</w:t>
      </w:r>
      <w:r>
        <w:rPr>
          <w:rFonts w:ascii="宋体" w:hAnsi="宋体"/>
          <w:color w:val="000000"/>
        </w:rPr>
        <w:t>“1”时，其管脚</w:t>
      </w:r>
      <w:r>
        <w:rPr>
          <w:rFonts w:ascii="宋体" w:hAnsi="宋体" w:hint="eastAsia"/>
          <w:color w:val="000000"/>
        </w:rPr>
        <w:t>电平</w:t>
      </w:r>
      <w:r>
        <w:rPr>
          <w:rFonts w:ascii="宋体" w:hAnsi="宋体"/>
          <w:color w:val="000000"/>
        </w:rPr>
        <w:t>被上拉电阻拉高，此时可以作为输入口使用。P3口</w:t>
      </w:r>
      <w:r>
        <w:rPr>
          <w:rFonts w:ascii="宋体" w:hAnsi="宋体" w:hint="eastAsia"/>
          <w:color w:val="000000"/>
        </w:rPr>
        <w:t>也</w:t>
      </w:r>
      <w:r>
        <w:rPr>
          <w:rFonts w:ascii="宋体" w:hAnsi="宋体"/>
          <w:color w:val="000000"/>
        </w:rPr>
        <w:t>作为STC89C52</w:t>
      </w:r>
      <w:r>
        <w:rPr>
          <w:rFonts w:ascii="宋体" w:hAnsi="宋体" w:hint="eastAsia"/>
          <w:color w:val="000000"/>
        </w:rPr>
        <w:t>的</w:t>
      </w:r>
      <w:r>
        <w:rPr>
          <w:rFonts w:ascii="宋体" w:hAnsi="宋体"/>
          <w:color w:val="000000"/>
        </w:rPr>
        <w:t>第二功能使用</w:t>
      </w:r>
      <w:r>
        <w:rPr>
          <w:rFonts w:ascii="宋体" w:hAnsi="宋体" w:cs="Arial" w:hint="eastAsia"/>
          <w:color w:val="000000"/>
          <w:spacing w:val="8"/>
          <w:vertAlign w:val="superscript"/>
        </w:rPr>
        <w:t>[14]</w:t>
      </w:r>
      <w:r w:rsidR="0037524B">
        <w:rPr>
          <w:rFonts w:ascii="宋体" w:hAnsi="宋体" w:hint="eastAsia"/>
          <w:color w:val="000000"/>
        </w:rPr>
        <w:t>。具体功能如图</w:t>
      </w:r>
      <w:r>
        <w:rPr>
          <w:rFonts w:ascii="宋体" w:hAnsi="宋体" w:hint="eastAsia"/>
          <w:color w:val="000000"/>
        </w:rPr>
        <w:t>所示：</w:t>
      </w:r>
    </w:p>
    <w:tbl>
      <w:tblPr>
        <w:tblW w:w="0" w:type="auto"/>
        <w:tblBorders>
          <w:top w:val="single" w:sz="4" w:space="0" w:color="auto"/>
          <w:bottom w:val="single" w:sz="4" w:space="0" w:color="auto"/>
        </w:tblBorders>
        <w:tblLayout w:type="fixed"/>
        <w:tblLook w:val="0000" w:firstRow="0" w:lastRow="0" w:firstColumn="0" w:lastColumn="0" w:noHBand="0" w:noVBand="0"/>
      </w:tblPr>
      <w:tblGrid>
        <w:gridCol w:w="2268"/>
        <w:gridCol w:w="7302"/>
      </w:tblGrid>
      <w:tr w:rsidR="00FB17BD" w:rsidTr="00E56F09">
        <w:tc>
          <w:tcPr>
            <w:tcW w:w="2268" w:type="dxa"/>
            <w:tcBorders>
              <w:top w:val="single" w:sz="4" w:space="0" w:color="auto"/>
              <w:bottom w:val="single" w:sz="4" w:space="0" w:color="auto"/>
            </w:tcBorders>
          </w:tcPr>
          <w:p w:rsidR="00FB17BD" w:rsidRDefault="00FB17BD" w:rsidP="00E56F09">
            <w:pPr>
              <w:spacing w:after="240" w:line="390" w:lineRule="atLeast"/>
              <w:rPr>
                <w:rFonts w:ascii="Arial" w:hAnsi="Arial" w:cs="Arial"/>
                <w:kern w:val="0"/>
              </w:rPr>
            </w:pPr>
            <w:r>
              <w:rPr>
                <w:rFonts w:ascii="Arial" w:hAnsi="Arial" w:cs="Arial" w:hint="eastAsia"/>
                <w:kern w:val="0"/>
              </w:rPr>
              <w:t>端口引脚</w:t>
            </w:r>
          </w:p>
        </w:tc>
        <w:tc>
          <w:tcPr>
            <w:tcW w:w="7302" w:type="dxa"/>
            <w:tcBorders>
              <w:top w:val="single" w:sz="4" w:space="0" w:color="auto"/>
              <w:bottom w:val="single" w:sz="4" w:space="0" w:color="auto"/>
            </w:tcBorders>
          </w:tcPr>
          <w:p w:rsidR="00FB17BD" w:rsidRDefault="00FB17BD" w:rsidP="00E56F09">
            <w:pPr>
              <w:spacing w:after="240" w:line="390" w:lineRule="atLeast"/>
              <w:rPr>
                <w:rFonts w:ascii="Arial" w:hAnsi="Arial" w:cs="Arial"/>
                <w:color w:val="6D6D6D"/>
                <w:kern w:val="0"/>
                <w:sz w:val="18"/>
                <w:szCs w:val="18"/>
              </w:rPr>
            </w:pPr>
            <w:r>
              <w:rPr>
                <w:rFonts w:ascii="Arial" w:hAnsi="Arial" w:cs="Arial" w:hint="eastAsia"/>
                <w:kern w:val="0"/>
              </w:rPr>
              <w:t>第二功能</w:t>
            </w:r>
          </w:p>
        </w:tc>
      </w:tr>
      <w:tr w:rsidR="00FB17BD" w:rsidTr="00E56F09">
        <w:tc>
          <w:tcPr>
            <w:tcW w:w="2268" w:type="dxa"/>
            <w:tcBorders>
              <w:top w:val="single" w:sz="4" w:space="0" w:color="auto"/>
            </w:tcBorders>
          </w:tcPr>
          <w:p w:rsidR="00FB17BD" w:rsidRDefault="00FB17BD" w:rsidP="00E56F09">
            <w:pPr>
              <w:spacing w:after="240" w:line="390" w:lineRule="atLeast"/>
              <w:rPr>
                <w:rFonts w:ascii="Arial" w:hAnsi="Arial" w:cs="Arial"/>
                <w:kern w:val="0"/>
              </w:rPr>
            </w:pPr>
            <w:r>
              <w:rPr>
                <w:rFonts w:ascii="Arial" w:hAnsi="Arial" w:cs="Arial" w:hint="eastAsia"/>
                <w:kern w:val="0"/>
              </w:rPr>
              <w:t>P3.0</w:t>
            </w:r>
          </w:p>
        </w:tc>
        <w:tc>
          <w:tcPr>
            <w:tcW w:w="7302" w:type="dxa"/>
            <w:tcBorders>
              <w:top w:val="single" w:sz="4" w:space="0" w:color="auto"/>
            </w:tcBorders>
          </w:tcPr>
          <w:p w:rsidR="00FB17BD" w:rsidRDefault="00FB17BD" w:rsidP="00E56F09">
            <w:pPr>
              <w:spacing w:after="240" w:line="390" w:lineRule="atLeast"/>
              <w:rPr>
                <w:rFonts w:ascii="Arial" w:hAnsi="Arial" w:cs="Arial"/>
                <w:kern w:val="0"/>
              </w:rPr>
            </w:pPr>
            <w:r>
              <w:rPr>
                <w:rFonts w:ascii="Arial" w:hAnsi="Arial" w:cs="Arial" w:hint="eastAsia"/>
                <w:kern w:val="0"/>
              </w:rPr>
              <w:t>RXD</w:t>
            </w:r>
            <w:r>
              <w:rPr>
                <w:rFonts w:ascii="Arial" w:hAnsi="Arial" w:cs="Arial" w:hint="eastAsia"/>
                <w:kern w:val="0"/>
              </w:rPr>
              <w:t>（串行输入口）</w:t>
            </w:r>
          </w:p>
        </w:tc>
      </w:tr>
      <w:tr w:rsidR="00FB17BD" w:rsidTr="00E56F09">
        <w:tc>
          <w:tcPr>
            <w:tcW w:w="2268" w:type="dxa"/>
          </w:tcPr>
          <w:p w:rsidR="00FB17BD" w:rsidRDefault="00FB17BD" w:rsidP="00E56F09">
            <w:pPr>
              <w:spacing w:after="240" w:line="390" w:lineRule="atLeast"/>
              <w:rPr>
                <w:rFonts w:ascii="Arial" w:hAnsi="Arial" w:cs="Arial"/>
                <w:color w:val="6D6D6D"/>
                <w:kern w:val="0"/>
                <w:sz w:val="18"/>
                <w:szCs w:val="18"/>
              </w:rPr>
            </w:pPr>
            <w:r>
              <w:rPr>
                <w:rFonts w:ascii="Arial" w:hAnsi="Arial" w:cs="Arial" w:hint="eastAsia"/>
                <w:kern w:val="0"/>
              </w:rPr>
              <w:t>P3.1</w:t>
            </w:r>
          </w:p>
        </w:tc>
        <w:tc>
          <w:tcPr>
            <w:tcW w:w="7302" w:type="dxa"/>
          </w:tcPr>
          <w:p w:rsidR="00FB17BD" w:rsidRDefault="00FB17BD" w:rsidP="00E56F09">
            <w:pPr>
              <w:spacing w:after="240" w:line="390" w:lineRule="atLeast"/>
              <w:rPr>
                <w:rFonts w:ascii="Arial" w:hAnsi="Arial" w:cs="Arial"/>
                <w:color w:val="6D6D6D"/>
                <w:kern w:val="0"/>
                <w:sz w:val="18"/>
                <w:szCs w:val="18"/>
              </w:rPr>
            </w:pPr>
            <w:r>
              <w:rPr>
                <w:rFonts w:ascii="Arial" w:hAnsi="Arial" w:cs="Arial" w:hint="eastAsia"/>
                <w:kern w:val="0"/>
              </w:rPr>
              <w:t>TXD</w:t>
            </w:r>
            <w:r>
              <w:rPr>
                <w:rFonts w:ascii="Arial" w:hAnsi="Arial" w:cs="Arial" w:hint="eastAsia"/>
                <w:kern w:val="0"/>
              </w:rPr>
              <w:t>（串行输出口）</w:t>
            </w:r>
          </w:p>
        </w:tc>
      </w:tr>
      <w:tr w:rsidR="00FB17BD" w:rsidTr="00E56F09">
        <w:tc>
          <w:tcPr>
            <w:tcW w:w="2268" w:type="dxa"/>
          </w:tcPr>
          <w:p w:rsidR="00FB17BD" w:rsidRDefault="00FB17BD" w:rsidP="00E56F09">
            <w:pPr>
              <w:spacing w:after="240" w:line="390" w:lineRule="atLeast"/>
              <w:rPr>
                <w:rFonts w:ascii="Arial" w:hAnsi="Arial" w:cs="Arial"/>
                <w:color w:val="6D6D6D"/>
                <w:kern w:val="0"/>
                <w:sz w:val="18"/>
                <w:szCs w:val="18"/>
              </w:rPr>
            </w:pPr>
            <w:r>
              <w:rPr>
                <w:rFonts w:ascii="Arial" w:hAnsi="Arial" w:cs="Arial" w:hint="eastAsia"/>
                <w:kern w:val="0"/>
              </w:rPr>
              <w:t>P3.2</w:t>
            </w:r>
          </w:p>
        </w:tc>
        <w:tc>
          <w:tcPr>
            <w:tcW w:w="7302" w:type="dxa"/>
          </w:tcPr>
          <w:p w:rsidR="00FB17BD" w:rsidRDefault="00FB17BD" w:rsidP="00E56F09">
            <w:pPr>
              <w:spacing w:after="240" w:line="390" w:lineRule="atLeast"/>
              <w:rPr>
                <w:rFonts w:ascii="Arial" w:hAnsi="Arial" w:cs="Arial"/>
                <w:color w:val="6D6D6D"/>
                <w:kern w:val="0"/>
                <w:sz w:val="18"/>
                <w:szCs w:val="18"/>
              </w:rPr>
            </w:pPr>
            <w:r>
              <w:rPr>
                <w:rFonts w:ascii="Arial" w:hAnsi="Arial" w:cs="Arial" w:hint="eastAsia"/>
                <w:kern w:val="0"/>
              </w:rPr>
              <w:t>INT0</w:t>
            </w:r>
            <w:r>
              <w:rPr>
                <w:rFonts w:ascii="Arial" w:hAnsi="Arial" w:cs="Arial" w:hint="eastAsia"/>
                <w:kern w:val="0"/>
              </w:rPr>
              <w:t>（外部中断</w:t>
            </w:r>
            <w:r>
              <w:rPr>
                <w:rFonts w:ascii="Arial" w:hAnsi="Arial" w:cs="Arial" w:hint="eastAsia"/>
                <w:kern w:val="0"/>
              </w:rPr>
              <w:t>0</w:t>
            </w:r>
            <w:r>
              <w:rPr>
                <w:rFonts w:ascii="Arial" w:hAnsi="Arial" w:cs="Arial" w:hint="eastAsia"/>
                <w:kern w:val="0"/>
              </w:rPr>
              <w:t>）</w:t>
            </w:r>
          </w:p>
        </w:tc>
      </w:tr>
      <w:tr w:rsidR="00FB17BD" w:rsidTr="00E56F09">
        <w:tc>
          <w:tcPr>
            <w:tcW w:w="2268" w:type="dxa"/>
          </w:tcPr>
          <w:p w:rsidR="00FB17BD" w:rsidRDefault="00FB17BD" w:rsidP="00E56F09">
            <w:pPr>
              <w:spacing w:after="240" w:line="390" w:lineRule="atLeast"/>
              <w:rPr>
                <w:rFonts w:ascii="Arial" w:hAnsi="Arial" w:cs="Arial"/>
                <w:color w:val="6D6D6D"/>
                <w:kern w:val="0"/>
                <w:sz w:val="18"/>
                <w:szCs w:val="18"/>
              </w:rPr>
            </w:pPr>
            <w:r>
              <w:rPr>
                <w:rFonts w:ascii="Arial" w:hAnsi="Arial" w:cs="Arial" w:hint="eastAsia"/>
                <w:kern w:val="0"/>
              </w:rPr>
              <w:t>P3.3</w:t>
            </w:r>
          </w:p>
        </w:tc>
        <w:tc>
          <w:tcPr>
            <w:tcW w:w="7302" w:type="dxa"/>
          </w:tcPr>
          <w:p w:rsidR="00FB17BD" w:rsidRDefault="00FB17BD" w:rsidP="00E56F09">
            <w:pPr>
              <w:spacing w:after="240" w:line="390" w:lineRule="atLeast"/>
              <w:rPr>
                <w:rFonts w:ascii="Arial" w:hAnsi="Arial" w:cs="Arial"/>
                <w:color w:val="6D6D6D"/>
                <w:kern w:val="0"/>
                <w:sz w:val="18"/>
                <w:szCs w:val="18"/>
              </w:rPr>
            </w:pPr>
            <w:r>
              <w:rPr>
                <w:rFonts w:ascii="Arial" w:hAnsi="Arial" w:cs="Arial" w:hint="eastAsia"/>
                <w:kern w:val="0"/>
              </w:rPr>
              <w:t>INT1</w:t>
            </w:r>
            <w:r>
              <w:rPr>
                <w:rFonts w:ascii="Arial" w:hAnsi="Arial" w:cs="Arial" w:hint="eastAsia"/>
                <w:kern w:val="0"/>
              </w:rPr>
              <w:t>（外部中断</w:t>
            </w:r>
            <w:r>
              <w:rPr>
                <w:rFonts w:ascii="Arial" w:hAnsi="Arial" w:cs="Arial" w:hint="eastAsia"/>
                <w:kern w:val="0"/>
              </w:rPr>
              <w:t>1</w:t>
            </w:r>
            <w:r>
              <w:rPr>
                <w:rFonts w:ascii="Arial" w:hAnsi="Arial" w:cs="Arial" w:hint="eastAsia"/>
                <w:kern w:val="0"/>
              </w:rPr>
              <w:t>）</w:t>
            </w:r>
          </w:p>
        </w:tc>
      </w:tr>
      <w:tr w:rsidR="00FB17BD" w:rsidTr="00E56F09">
        <w:tc>
          <w:tcPr>
            <w:tcW w:w="2268" w:type="dxa"/>
          </w:tcPr>
          <w:p w:rsidR="00FB17BD" w:rsidRDefault="00FB17BD" w:rsidP="00E56F09">
            <w:pPr>
              <w:spacing w:after="240" w:line="390" w:lineRule="atLeast"/>
              <w:rPr>
                <w:rFonts w:ascii="Arial" w:hAnsi="Arial" w:cs="Arial"/>
                <w:color w:val="6D6D6D"/>
                <w:kern w:val="0"/>
                <w:sz w:val="18"/>
                <w:szCs w:val="18"/>
              </w:rPr>
            </w:pPr>
            <w:r>
              <w:rPr>
                <w:rFonts w:ascii="Arial" w:hAnsi="Arial" w:cs="Arial" w:hint="eastAsia"/>
                <w:kern w:val="0"/>
              </w:rPr>
              <w:t>P3.4</w:t>
            </w:r>
          </w:p>
        </w:tc>
        <w:tc>
          <w:tcPr>
            <w:tcW w:w="7302" w:type="dxa"/>
          </w:tcPr>
          <w:p w:rsidR="00FB17BD" w:rsidRDefault="00FB17BD" w:rsidP="00E56F09">
            <w:pPr>
              <w:spacing w:after="240" w:line="390" w:lineRule="atLeast"/>
              <w:rPr>
                <w:rFonts w:ascii="Arial" w:hAnsi="Arial" w:cs="Arial"/>
                <w:color w:val="6D6D6D"/>
                <w:kern w:val="0"/>
                <w:sz w:val="18"/>
                <w:szCs w:val="18"/>
              </w:rPr>
            </w:pPr>
            <w:r>
              <w:rPr>
                <w:rFonts w:ascii="Arial" w:hAnsi="Arial" w:cs="Arial" w:hint="eastAsia"/>
                <w:kern w:val="0"/>
              </w:rPr>
              <w:t>T0</w:t>
            </w:r>
            <w:r>
              <w:rPr>
                <w:rFonts w:ascii="Arial" w:hAnsi="Arial" w:cs="Arial" w:hint="eastAsia"/>
                <w:kern w:val="0"/>
              </w:rPr>
              <w:t>（记时器</w:t>
            </w:r>
            <w:r>
              <w:rPr>
                <w:rFonts w:ascii="Arial" w:hAnsi="Arial" w:cs="Arial" w:hint="eastAsia"/>
                <w:kern w:val="0"/>
              </w:rPr>
              <w:t>0</w:t>
            </w:r>
            <w:r>
              <w:rPr>
                <w:rFonts w:ascii="Arial" w:hAnsi="Arial" w:cs="Arial" w:hint="eastAsia"/>
                <w:kern w:val="0"/>
              </w:rPr>
              <w:t>）</w:t>
            </w:r>
          </w:p>
        </w:tc>
      </w:tr>
      <w:tr w:rsidR="00FB17BD" w:rsidTr="00E56F09">
        <w:tc>
          <w:tcPr>
            <w:tcW w:w="2268" w:type="dxa"/>
          </w:tcPr>
          <w:p w:rsidR="00FB17BD" w:rsidRDefault="00FB17BD" w:rsidP="00E56F09">
            <w:pPr>
              <w:spacing w:after="240" w:line="390" w:lineRule="atLeast"/>
              <w:rPr>
                <w:rFonts w:ascii="Arial" w:hAnsi="Arial" w:cs="Arial"/>
                <w:color w:val="6D6D6D"/>
                <w:kern w:val="0"/>
                <w:sz w:val="18"/>
                <w:szCs w:val="18"/>
              </w:rPr>
            </w:pPr>
            <w:r>
              <w:rPr>
                <w:rFonts w:ascii="Arial" w:hAnsi="Arial" w:cs="Arial" w:hint="eastAsia"/>
                <w:kern w:val="0"/>
              </w:rPr>
              <w:t>P3.5</w:t>
            </w:r>
          </w:p>
        </w:tc>
        <w:tc>
          <w:tcPr>
            <w:tcW w:w="7302" w:type="dxa"/>
          </w:tcPr>
          <w:p w:rsidR="00FB17BD" w:rsidRDefault="00FB17BD" w:rsidP="00E56F09">
            <w:pPr>
              <w:spacing w:after="240" w:line="390" w:lineRule="atLeast"/>
              <w:rPr>
                <w:rFonts w:ascii="Arial" w:hAnsi="Arial" w:cs="Arial"/>
                <w:color w:val="6D6D6D"/>
                <w:kern w:val="0"/>
                <w:sz w:val="18"/>
                <w:szCs w:val="18"/>
              </w:rPr>
            </w:pPr>
            <w:r>
              <w:rPr>
                <w:rFonts w:ascii="Arial" w:hAnsi="Arial" w:cs="Arial" w:hint="eastAsia"/>
                <w:kern w:val="0"/>
              </w:rPr>
              <w:t>T1</w:t>
            </w:r>
            <w:r>
              <w:rPr>
                <w:rFonts w:ascii="Arial" w:hAnsi="Arial" w:cs="Arial" w:hint="eastAsia"/>
                <w:kern w:val="0"/>
              </w:rPr>
              <w:t>（记时器</w:t>
            </w:r>
            <w:r>
              <w:rPr>
                <w:rFonts w:ascii="Arial" w:hAnsi="Arial" w:cs="Arial" w:hint="eastAsia"/>
                <w:kern w:val="0"/>
              </w:rPr>
              <w:t>1</w:t>
            </w:r>
            <w:r>
              <w:rPr>
                <w:rFonts w:ascii="Arial" w:hAnsi="Arial" w:cs="Arial" w:hint="eastAsia"/>
                <w:kern w:val="0"/>
              </w:rPr>
              <w:t>）</w:t>
            </w:r>
          </w:p>
        </w:tc>
      </w:tr>
      <w:tr w:rsidR="00FB17BD" w:rsidTr="00E56F09">
        <w:tc>
          <w:tcPr>
            <w:tcW w:w="2268" w:type="dxa"/>
          </w:tcPr>
          <w:p w:rsidR="00FB17BD" w:rsidRDefault="00FB17BD" w:rsidP="00E56F09">
            <w:pPr>
              <w:spacing w:after="240" w:line="390" w:lineRule="atLeast"/>
              <w:rPr>
                <w:rFonts w:ascii="Arial" w:hAnsi="Arial" w:cs="Arial"/>
                <w:color w:val="6D6D6D"/>
                <w:kern w:val="0"/>
                <w:sz w:val="18"/>
                <w:szCs w:val="18"/>
              </w:rPr>
            </w:pPr>
            <w:r>
              <w:rPr>
                <w:rFonts w:ascii="Arial" w:hAnsi="Arial" w:cs="Arial" w:hint="eastAsia"/>
                <w:kern w:val="0"/>
              </w:rPr>
              <w:t>P3.6</w:t>
            </w:r>
          </w:p>
        </w:tc>
        <w:tc>
          <w:tcPr>
            <w:tcW w:w="7302" w:type="dxa"/>
          </w:tcPr>
          <w:p w:rsidR="00FB17BD" w:rsidRDefault="00FB17BD" w:rsidP="00E56F09">
            <w:pPr>
              <w:spacing w:after="240" w:line="390" w:lineRule="atLeast"/>
              <w:rPr>
                <w:rFonts w:ascii="Arial" w:hAnsi="Arial" w:cs="Arial"/>
                <w:color w:val="6D6D6D"/>
                <w:kern w:val="0"/>
                <w:sz w:val="18"/>
                <w:szCs w:val="18"/>
              </w:rPr>
            </w:pPr>
            <w:r>
              <w:rPr>
                <w:rFonts w:ascii="Arial" w:hAnsi="Arial" w:cs="Arial" w:hint="eastAsia"/>
                <w:kern w:val="0"/>
              </w:rPr>
              <w:t>WR</w:t>
            </w:r>
            <w:r>
              <w:rPr>
                <w:rFonts w:ascii="Arial" w:hAnsi="Arial" w:cs="Arial" w:hint="eastAsia"/>
                <w:kern w:val="0"/>
              </w:rPr>
              <w:t>（外部数据</w:t>
            </w:r>
            <w:proofErr w:type="gramStart"/>
            <w:r>
              <w:rPr>
                <w:rFonts w:ascii="Arial" w:hAnsi="Arial" w:cs="Arial" w:hint="eastAsia"/>
                <w:kern w:val="0"/>
              </w:rPr>
              <w:t>存储器写选通</w:t>
            </w:r>
            <w:proofErr w:type="gramEnd"/>
            <w:r>
              <w:rPr>
                <w:rFonts w:ascii="Arial" w:hAnsi="Arial" w:cs="Arial" w:hint="eastAsia"/>
                <w:kern w:val="0"/>
              </w:rPr>
              <w:t>）</w:t>
            </w:r>
          </w:p>
        </w:tc>
      </w:tr>
      <w:tr w:rsidR="00FB17BD" w:rsidTr="00E56F09">
        <w:tc>
          <w:tcPr>
            <w:tcW w:w="2268" w:type="dxa"/>
          </w:tcPr>
          <w:p w:rsidR="00FB17BD" w:rsidRDefault="00FB17BD" w:rsidP="00E56F09">
            <w:pPr>
              <w:spacing w:after="240" w:line="390" w:lineRule="atLeast"/>
              <w:rPr>
                <w:rFonts w:ascii="Arial" w:hAnsi="Arial" w:cs="Arial"/>
                <w:color w:val="6D6D6D"/>
                <w:kern w:val="0"/>
                <w:sz w:val="18"/>
                <w:szCs w:val="18"/>
              </w:rPr>
            </w:pPr>
            <w:r>
              <w:rPr>
                <w:rFonts w:ascii="Arial" w:hAnsi="Arial" w:cs="Arial" w:hint="eastAsia"/>
                <w:kern w:val="0"/>
              </w:rPr>
              <w:t>P3.7</w:t>
            </w:r>
          </w:p>
        </w:tc>
        <w:tc>
          <w:tcPr>
            <w:tcW w:w="7302" w:type="dxa"/>
          </w:tcPr>
          <w:p w:rsidR="00FB17BD" w:rsidRDefault="00FB17BD" w:rsidP="00E56F09">
            <w:pPr>
              <w:spacing w:after="240" w:line="390" w:lineRule="atLeast"/>
              <w:rPr>
                <w:rFonts w:ascii="Arial" w:hAnsi="Arial" w:cs="Arial"/>
                <w:color w:val="6D6D6D"/>
                <w:kern w:val="0"/>
                <w:sz w:val="18"/>
                <w:szCs w:val="18"/>
              </w:rPr>
            </w:pPr>
            <w:r>
              <w:rPr>
                <w:rFonts w:ascii="Arial" w:hAnsi="Arial" w:cs="Arial" w:hint="eastAsia"/>
                <w:kern w:val="0"/>
              </w:rPr>
              <w:t>RD</w:t>
            </w:r>
            <w:r>
              <w:rPr>
                <w:rFonts w:ascii="Arial" w:hAnsi="Arial" w:cs="Arial" w:hint="eastAsia"/>
                <w:kern w:val="0"/>
              </w:rPr>
              <w:t>（外部数据存储器读选通）</w:t>
            </w:r>
          </w:p>
        </w:tc>
      </w:tr>
    </w:tbl>
    <w:p w:rsidR="00FB17BD" w:rsidRDefault="00FB17BD" w:rsidP="00FB17BD">
      <w:pPr>
        <w:spacing w:line="400" w:lineRule="exact"/>
        <w:ind w:firstLineChars="200" w:firstLine="360"/>
        <w:rPr>
          <w:rFonts w:ascii="Arial" w:hAnsi="Arial" w:cs="Arial"/>
          <w:color w:val="6D6D6D"/>
          <w:kern w:val="0"/>
          <w:sz w:val="18"/>
          <w:szCs w:val="18"/>
        </w:rPr>
      </w:pPr>
    </w:p>
    <w:p w:rsidR="00FB17BD" w:rsidRDefault="00FB17BD" w:rsidP="00FB17BD">
      <w:pPr>
        <w:spacing w:line="400" w:lineRule="exact"/>
        <w:ind w:firstLineChars="200" w:firstLine="480"/>
      </w:pPr>
      <w:r>
        <w:t>RST</w:t>
      </w:r>
      <w:r>
        <w:t>：复位输入</w:t>
      </w:r>
      <w:r>
        <w:rPr>
          <w:rFonts w:hint="eastAsia"/>
        </w:rPr>
        <w:t>，高电平有效</w:t>
      </w:r>
      <w:r>
        <w:t>。当</w:t>
      </w:r>
      <w:r>
        <w:rPr>
          <w:rFonts w:hint="eastAsia"/>
        </w:rPr>
        <w:t>需对器件进行复位</w:t>
      </w:r>
      <w:r>
        <w:t>时，要保持</w:t>
      </w:r>
      <w:r>
        <w:t>RST</w:t>
      </w:r>
      <w:r>
        <w:t>脚两个机器周期的高电平时间。</w:t>
      </w:r>
      <w:r>
        <w:t xml:space="preserve"> </w:t>
      </w:r>
    </w:p>
    <w:p w:rsidR="00FB17BD" w:rsidRDefault="00FB17BD" w:rsidP="00FB17BD">
      <w:pPr>
        <w:spacing w:line="400" w:lineRule="exact"/>
        <w:ind w:firstLineChars="200" w:firstLine="480"/>
      </w:pPr>
      <w:r>
        <w:t>ALE/PROG</w:t>
      </w:r>
      <w:r>
        <w:t>：</w:t>
      </w:r>
      <w:r>
        <w:rPr>
          <w:spacing w:val="7"/>
        </w:rPr>
        <w:t xml:space="preserve"> ALE</w:t>
      </w:r>
      <w:r>
        <w:rPr>
          <w:spacing w:val="7"/>
        </w:rPr>
        <w:t>是地址锁存允许信号端，低电平有效。</w:t>
      </w:r>
      <w:r>
        <w:t>在</w:t>
      </w:r>
      <w:r>
        <w:t>FLASH</w:t>
      </w:r>
      <w:r>
        <w:t>编程期间，此引脚用于输入编程脉冲。</w:t>
      </w:r>
      <w:r>
        <w:rPr>
          <w:spacing w:val="7"/>
        </w:rPr>
        <w:t>PORG</w:t>
      </w:r>
      <w:r>
        <w:rPr>
          <w:spacing w:val="7"/>
        </w:rPr>
        <w:t>为编程脉冲的输入端</w:t>
      </w:r>
      <w:r>
        <w:rPr>
          <w:rFonts w:hint="eastAsia"/>
          <w:spacing w:val="7"/>
        </w:rPr>
        <w:t>。</w:t>
      </w:r>
      <w:r>
        <w:rPr>
          <w:spacing w:val="7"/>
        </w:rPr>
        <w:t>当</w:t>
      </w:r>
      <w:r>
        <w:rPr>
          <w:spacing w:val="7"/>
        </w:rPr>
        <w:t>ALE/PROG</w:t>
      </w:r>
      <w:proofErr w:type="gramStart"/>
      <w:r>
        <w:rPr>
          <w:spacing w:val="7"/>
        </w:rPr>
        <w:t>接上低</w:t>
      </w:r>
      <w:proofErr w:type="gramEnd"/>
      <w:r>
        <w:rPr>
          <w:spacing w:val="7"/>
        </w:rPr>
        <w:t>电平的时候，</w:t>
      </w:r>
      <w:r>
        <w:rPr>
          <w:rFonts w:hint="eastAsia"/>
          <w:spacing w:val="7"/>
        </w:rPr>
        <w:t>单片机</w:t>
      </w:r>
      <w:r>
        <w:rPr>
          <w:spacing w:val="7"/>
        </w:rPr>
        <w:t>对外部存储器进行</w:t>
      </w:r>
      <w:r>
        <w:rPr>
          <w:rFonts w:hint="eastAsia"/>
          <w:spacing w:val="7"/>
        </w:rPr>
        <w:t>数据读取</w:t>
      </w:r>
      <w:r>
        <w:rPr>
          <w:spacing w:val="7"/>
        </w:rPr>
        <w:t>时，用来锁住地址线的</w:t>
      </w:r>
      <w:r>
        <w:rPr>
          <w:bCs/>
          <w:spacing w:val="7"/>
        </w:rPr>
        <w:t>低位</w:t>
      </w:r>
      <w:r>
        <w:rPr>
          <w:spacing w:val="7"/>
        </w:rPr>
        <w:t>地址</w:t>
      </w:r>
      <w:r>
        <w:t>。</w:t>
      </w:r>
    </w:p>
    <w:p w:rsidR="00FB17BD" w:rsidRDefault="00FB17BD" w:rsidP="00FB17BD">
      <w:pPr>
        <w:spacing w:line="400" w:lineRule="exact"/>
        <w:ind w:firstLineChars="200" w:firstLine="480"/>
      </w:pPr>
      <w:r>
        <w:t>/PSEN</w:t>
      </w:r>
      <w:r>
        <w:t>：外部程序存储器的选通信号。在由外部程序</w:t>
      </w:r>
      <w:proofErr w:type="gramStart"/>
      <w:r>
        <w:t>存储器取指期间</w:t>
      </w:r>
      <w:proofErr w:type="gramEnd"/>
      <w:r>
        <w:t>，每个机器周期两次</w:t>
      </w:r>
      <w:r>
        <w:t>/PSEN</w:t>
      </w:r>
      <w:r>
        <w:t>有效。但在访问外部数据存储器时，这两次有效的</w:t>
      </w:r>
      <w:r>
        <w:t>/PSEN</w:t>
      </w:r>
      <w:r>
        <w:t>信号将不出现。</w:t>
      </w:r>
    </w:p>
    <w:p w:rsidR="00FB17BD" w:rsidRDefault="00FB17BD" w:rsidP="00FB17BD">
      <w:pPr>
        <w:spacing w:line="400" w:lineRule="exact"/>
        <w:ind w:firstLineChars="200" w:firstLine="480"/>
      </w:pPr>
      <w:r>
        <w:t>/EA/VPP</w:t>
      </w:r>
      <w:r>
        <w:t>：当</w:t>
      </w:r>
      <w:r>
        <w:t>/EA</w:t>
      </w:r>
      <w:r>
        <w:t>保持低电平时，在此期间</w:t>
      </w:r>
      <w:r>
        <w:rPr>
          <w:rFonts w:hint="eastAsia"/>
        </w:rPr>
        <w:t>数据输入都存入</w:t>
      </w:r>
      <w:r>
        <w:t>外部程序存储器，</w:t>
      </w:r>
      <w:proofErr w:type="gramStart"/>
      <w:r>
        <w:t>不</w:t>
      </w:r>
      <w:proofErr w:type="gramEnd"/>
      <w:r>
        <w:t>管内部程序存储器</w:t>
      </w:r>
      <w:r>
        <w:rPr>
          <w:rFonts w:hint="eastAsia"/>
        </w:rPr>
        <w:t>是否有空间存储数据</w:t>
      </w:r>
      <w:r>
        <w:t>。</w:t>
      </w:r>
    </w:p>
    <w:p w:rsidR="00FB17BD" w:rsidRDefault="00FB17BD" w:rsidP="00FB17BD">
      <w:pPr>
        <w:spacing w:line="400" w:lineRule="exact"/>
        <w:ind w:firstLineChars="200" w:firstLine="480"/>
      </w:pPr>
      <w:r>
        <w:t>XTAL1</w:t>
      </w:r>
      <w:r>
        <w:t>：反向振荡放大器的输入及</w:t>
      </w:r>
      <w:r>
        <w:rPr>
          <w:rFonts w:hint="eastAsia"/>
        </w:rPr>
        <w:t>外</w:t>
      </w:r>
      <w:r>
        <w:t>部时钟工作电路的输入。</w:t>
      </w:r>
      <w:r>
        <w:t xml:space="preserve"> </w:t>
      </w:r>
    </w:p>
    <w:p w:rsidR="00FB17BD" w:rsidRDefault="00FB17BD" w:rsidP="00E11FAC">
      <w:pPr>
        <w:spacing w:line="400" w:lineRule="exact"/>
        <w:ind w:firstLineChars="200" w:firstLine="480"/>
      </w:pPr>
      <w:r>
        <w:t>XTAL2</w:t>
      </w:r>
      <w:r>
        <w:t>：反向振荡</w:t>
      </w:r>
      <w:r>
        <w:rPr>
          <w:rFonts w:hint="eastAsia"/>
        </w:rPr>
        <w:t>放大</w:t>
      </w:r>
      <w:r>
        <w:t>器的输出</w:t>
      </w:r>
      <w:r>
        <w:rPr>
          <w:rFonts w:hint="eastAsia"/>
        </w:rPr>
        <w:t>及外部时钟工作电路的输出</w:t>
      </w:r>
      <w:r>
        <w:t>。</w:t>
      </w:r>
      <w:r>
        <w:br/>
      </w:r>
    </w:p>
    <w:p w:rsidR="00FB17BD" w:rsidRDefault="00FB17BD" w:rsidP="00FB17BD">
      <w:pPr>
        <w:spacing w:line="400" w:lineRule="exact"/>
        <w:ind w:firstLineChars="200" w:firstLine="480"/>
        <w:rPr>
          <w:rFonts w:ascii="宋体" w:hAnsi="宋体"/>
          <w:color w:val="000000"/>
        </w:rPr>
      </w:pPr>
    </w:p>
    <w:p w:rsidR="00FB17BD" w:rsidRPr="0037524B" w:rsidRDefault="0037524B" w:rsidP="0037524B">
      <w:pPr>
        <w:pStyle w:val="2"/>
        <w:spacing w:before="0" w:after="360" w:line="400" w:lineRule="exact"/>
        <w:rPr>
          <w:rFonts w:ascii="黑体"/>
          <w:b w:val="0"/>
        </w:rPr>
      </w:pPr>
      <w:r>
        <w:rPr>
          <w:rFonts w:ascii="黑体"/>
          <w:b w:val="0"/>
        </w:rPr>
        <w:t>2.4</w:t>
      </w:r>
      <w:r w:rsidR="00FB17BD">
        <w:rPr>
          <w:rFonts w:ascii="黑体" w:hint="eastAsia"/>
          <w:b w:val="0"/>
        </w:rPr>
        <w:t xml:space="preserve"> LCD12864液晶显示模块</w:t>
      </w:r>
    </w:p>
    <w:p w:rsidR="00E11FAC" w:rsidRDefault="00FB17BD" w:rsidP="00E11FAC">
      <w:pPr>
        <w:autoSpaceDE w:val="0"/>
        <w:autoSpaceDN w:val="0"/>
        <w:adjustRightInd w:val="0"/>
        <w:spacing w:line="400" w:lineRule="exact"/>
        <w:ind w:firstLine="300"/>
        <w:rPr>
          <w:rFonts w:ascii="宋体" w:hAnsi="宋体"/>
          <w:color w:val="000000"/>
        </w:rPr>
      </w:pPr>
      <w:r>
        <w:rPr>
          <w:rFonts w:ascii="宋体" w:hAnsi="宋体"/>
          <w:color w:val="000000"/>
        </w:rPr>
        <w:t>带中文字库的12864是一种具有4位/8位并行、2线或3线串行多种接口方式，内部含有简体中文字库的图形液晶显示模块</w:t>
      </w:r>
      <w:r>
        <w:rPr>
          <w:rFonts w:ascii="宋体" w:hAnsi="宋体" w:hint="eastAsia"/>
          <w:color w:val="000000"/>
        </w:rPr>
        <w:t>，内部含</w:t>
      </w:r>
      <w:r>
        <w:rPr>
          <w:rFonts w:ascii="宋体" w:hAnsi="宋体"/>
          <w:color w:val="000000"/>
        </w:rPr>
        <w:t>8192个汉字</w:t>
      </w:r>
      <w:r>
        <w:rPr>
          <w:rFonts w:ascii="宋体" w:hAnsi="宋体" w:hint="eastAsia"/>
          <w:color w:val="000000"/>
        </w:rPr>
        <w:t>，</w:t>
      </w:r>
      <w:r>
        <w:rPr>
          <w:rFonts w:ascii="宋体" w:hAnsi="宋体"/>
          <w:color w:val="000000"/>
        </w:rPr>
        <w:t>其显示分辨率为128×64</w:t>
      </w:r>
      <w:r w:rsidR="0037524B">
        <w:rPr>
          <w:rFonts w:ascii="宋体" w:hAnsi="宋体" w:cs="Arial" w:hint="eastAsia"/>
          <w:color w:val="000000"/>
          <w:spacing w:val="8"/>
          <w:vertAlign w:val="superscript"/>
        </w:rPr>
        <w:t xml:space="preserve"> </w:t>
      </w:r>
      <w:r>
        <w:rPr>
          <w:rFonts w:ascii="宋体" w:hAnsi="宋体" w:hint="eastAsia"/>
          <w:color w:val="000000"/>
        </w:rPr>
        <w:t>。</w:t>
      </w:r>
      <w:r>
        <w:rPr>
          <w:rFonts w:ascii="宋体" w:hAnsi="宋体"/>
          <w:color w:val="000000"/>
        </w:rPr>
        <w:t>利用该模块灵活的接口方式</w:t>
      </w:r>
      <w:r>
        <w:rPr>
          <w:rFonts w:ascii="宋体" w:hAnsi="宋体" w:hint="eastAsia"/>
          <w:color w:val="000000"/>
        </w:rPr>
        <w:t>，通过</w:t>
      </w:r>
      <w:r>
        <w:rPr>
          <w:rFonts w:ascii="宋体" w:hAnsi="宋体"/>
          <w:color w:val="000000"/>
        </w:rPr>
        <w:t>简单</w:t>
      </w:r>
      <w:r>
        <w:rPr>
          <w:rFonts w:ascii="宋体" w:hAnsi="宋体" w:hint="eastAsia"/>
          <w:color w:val="000000"/>
        </w:rPr>
        <w:t>的代码编写</w:t>
      </w:r>
      <w:r>
        <w:rPr>
          <w:rFonts w:ascii="宋体" w:hAnsi="宋体"/>
          <w:color w:val="000000"/>
        </w:rPr>
        <w:t>，可</w:t>
      </w:r>
      <w:r>
        <w:rPr>
          <w:rFonts w:ascii="宋体" w:hAnsi="宋体" w:hint="eastAsia"/>
          <w:color w:val="000000"/>
        </w:rPr>
        <w:t>在界面上显示汉字和图形</w:t>
      </w:r>
      <w:r>
        <w:rPr>
          <w:rFonts w:ascii="宋体" w:hAnsi="宋体"/>
          <w:color w:val="000000"/>
        </w:rPr>
        <w:t>。</w:t>
      </w:r>
    </w:p>
    <w:p w:rsidR="00FB17BD" w:rsidRPr="00E11FAC" w:rsidRDefault="00E11FAC" w:rsidP="00E11FAC">
      <w:pPr>
        <w:autoSpaceDE w:val="0"/>
        <w:autoSpaceDN w:val="0"/>
        <w:adjustRightInd w:val="0"/>
        <w:spacing w:line="400" w:lineRule="exact"/>
        <w:rPr>
          <w:rFonts w:ascii="宋体" w:hAnsi="宋体"/>
          <w:b/>
          <w:color w:val="000000"/>
        </w:rPr>
      </w:pPr>
      <w:r w:rsidRPr="00E11FAC">
        <w:rPr>
          <w:rFonts w:ascii="宋体" w:hAnsi="宋体" w:hint="eastAsia"/>
          <w:b/>
          <w:color w:val="000000"/>
        </w:rPr>
        <w:lastRenderedPageBreak/>
        <w:t>其管脚功能如下：</w:t>
      </w:r>
    </w:p>
    <w:p w:rsidR="00FB17BD" w:rsidRDefault="00FB17BD" w:rsidP="00FB17BD">
      <w:pPr>
        <w:widowControl/>
        <w:spacing w:line="400" w:lineRule="exact"/>
        <w:ind w:firstLineChars="1400" w:firstLine="2940"/>
        <w:rPr>
          <w:sz w:val="21"/>
          <w:szCs w:val="21"/>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1188"/>
        <w:gridCol w:w="1800"/>
        <w:gridCol w:w="960"/>
        <w:gridCol w:w="5622"/>
      </w:tblGrid>
      <w:tr w:rsidR="00FB17BD" w:rsidTr="00E56F09">
        <w:tc>
          <w:tcPr>
            <w:tcW w:w="1188" w:type="dxa"/>
            <w:tcBorders>
              <w:top w:val="single" w:sz="4" w:space="0" w:color="auto"/>
              <w:bottom w:val="single" w:sz="4" w:space="0" w:color="auto"/>
            </w:tcBorders>
          </w:tcPr>
          <w:p w:rsidR="00FB17BD" w:rsidRDefault="00FB17BD" w:rsidP="00E56F09">
            <w:pPr>
              <w:widowControl/>
              <w:spacing w:line="400" w:lineRule="exact"/>
              <w:jc w:val="left"/>
            </w:pPr>
            <w:r>
              <w:rPr>
                <w:rFonts w:hint="eastAsia"/>
              </w:rPr>
              <w:t>管脚号</w:t>
            </w:r>
          </w:p>
        </w:tc>
        <w:tc>
          <w:tcPr>
            <w:tcW w:w="1800" w:type="dxa"/>
            <w:tcBorders>
              <w:top w:val="single" w:sz="4" w:space="0" w:color="auto"/>
              <w:bottom w:val="single" w:sz="4" w:space="0" w:color="auto"/>
            </w:tcBorders>
          </w:tcPr>
          <w:p w:rsidR="00FB17BD" w:rsidRDefault="00FB17BD" w:rsidP="00E56F09">
            <w:pPr>
              <w:widowControl/>
              <w:spacing w:line="400" w:lineRule="exact"/>
              <w:jc w:val="left"/>
            </w:pPr>
            <w:r>
              <w:rPr>
                <w:rFonts w:hint="eastAsia"/>
              </w:rPr>
              <w:t>管脚名称</w:t>
            </w:r>
          </w:p>
        </w:tc>
        <w:tc>
          <w:tcPr>
            <w:tcW w:w="960" w:type="dxa"/>
            <w:tcBorders>
              <w:top w:val="single" w:sz="4" w:space="0" w:color="auto"/>
              <w:bottom w:val="single" w:sz="4" w:space="0" w:color="auto"/>
            </w:tcBorders>
          </w:tcPr>
          <w:p w:rsidR="00FB17BD" w:rsidRDefault="00FB17BD" w:rsidP="00E56F09">
            <w:pPr>
              <w:widowControl/>
              <w:spacing w:line="400" w:lineRule="exact"/>
              <w:jc w:val="left"/>
            </w:pPr>
            <w:r>
              <w:rPr>
                <w:rFonts w:hint="eastAsia"/>
              </w:rPr>
              <w:t>方向</w:t>
            </w:r>
          </w:p>
        </w:tc>
        <w:tc>
          <w:tcPr>
            <w:tcW w:w="5622" w:type="dxa"/>
            <w:tcBorders>
              <w:top w:val="single" w:sz="4" w:space="0" w:color="auto"/>
              <w:bottom w:val="single" w:sz="4" w:space="0" w:color="auto"/>
            </w:tcBorders>
          </w:tcPr>
          <w:p w:rsidR="00FB17BD" w:rsidRDefault="00FB17BD" w:rsidP="00E56F09">
            <w:pPr>
              <w:widowControl/>
              <w:spacing w:line="400" w:lineRule="exact"/>
              <w:jc w:val="left"/>
            </w:pPr>
            <w:r>
              <w:rPr>
                <w:rFonts w:hint="eastAsia"/>
              </w:rPr>
              <w:t>管脚功能描述</w:t>
            </w:r>
          </w:p>
        </w:tc>
      </w:tr>
      <w:tr w:rsidR="00FB17BD" w:rsidTr="00E56F09">
        <w:tc>
          <w:tcPr>
            <w:tcW w:w="1188" w:type="dxa"/>
            <w:tcBorders>
              <w:top w:val="single" w:sz="4" w:space="0" w:color="auto"/>
            </w:tcBorders>
          </w:tcPr>
          <w:p w:rsidR="00FB17BD" w:rsidRDefault="00FB17BD" w:rsidP="00E56F09">
            <w:pPr>
              <w:widowControl/>
              <w:spacing w:line="400" w:lineRule="exact"/>
              <w:jc w:val="left"/>
            </w:pPr>
            <w:r>
              <w:rPr>
                <w:rFonts w:hint="eastAsia"/>
              </w:rPr>
              <w:t>1</w:t>
            </w:r>
          </w:p>
        </w:tc>
        <w:tc>
          <w:tcPr>
            <w:tcW w:w="1800" w:type="dxa"/>
            <w:tcBorders>
              <w:top w:val="single" w:sz="4" w:space="0" w:color="auto"/>
            </w:tcBorders>
          </w:tcPr>
          <w:p w:rsidR="00FB17BD" w:rsidRDefault="00FB17BD" w:rsidP="00E56F09">
            <w:pPr>
              <w:widowControl/>
              <w:spacing w:line="400" w:lineRule="exact"/>
              <w:jc w:val="left"/>
            </w:pPr>
            <w:r>
              <w:rPr>
                <w:rFonts w:hint="eastAsia"/>
              </w:rPr>
              <w:t>VSS</w:t>
            </w:r>
          </w:p>
        </w:tc>
        <w:tc>
          <w:tcPr>
            <w:tcW w:w="960" w:type="dxa"/>
            <w:tcBorders>
              <w:top w:val="single" w:sz="4" w:space="0" w:color="auto"/>
            </w:tcBorders>
          </w:tcPr>
          <w:p w:rsidR="00FB17BD" w:rsidRDefault="00FB17BD" w:rsidP="00E56F09">
            <w:pPr>
              <w:widowControl/>
              <w:spacing w:line="400" w:lineRule="exact"/>
              <w:jc w:val="left"/>
            </w:pPr>
            <w:r>
              <w:rPr>
                <w:rFonts w:hint="eastAsia"/>
              </w:rPr>
              <w:t>—</w:t>
            </w:r>
          </w:p>
        </w:tc>
        <w:tc>
          <w:tcPr>
            <w:tcW w:w="5622" w:type="dxa"/>
            <w:tcBorders>
              <w:top w:val="single" w:sz="4" w:space="0" w:color="auto"/>
            </w:tcBorders>
          </w:tcPr>
          <w:p w:rsidR="00FB17BD" w:rsidRDefault="00FB17BD" w:rsidP="00E56F09">
            <w:pPr>
              <w:widowControl/>
              <w:spacing w:line="400" w:lineRule="exact"/>
              <w:jc w:val="left"/>
            </w:pPr>
            <w:r>
              <w:rPr>
                <w:rFonts w:hint="eastAsia"/>
              </w:rPr>
              <w:t>电源地</w:t>
            </w:r>
          </w:p>
        </w:tc>
      </w:tr>
      <w:tr w:rsidR="00FB17BD" w:rsidTr="00E56F09">
        <w:tc>
          <w:tcPr>
            <w:tcW w:w="1188" w:type="dxa"/>
          </w:tcPr>
          <w:p w:rsidR="00FB17BD" w:rsidRDefault="00FB17BD" w:rsidP="00E56F09">
            <w:pPr>
              <w:widowControl/>
              <w:spacing w:line="400" w:lineRule="exact"/>
              <w:jc w:val="left"/>
            </w:pPr>
            <w:r>
              <w:rPr>
                <w:rFonts w:hint="eastAsia"/>
              </w:rPr>
              <w:t>2</w:t>
            </w:r>
          </w:p>
        </w:tc>
        <w:tc>
          <w:tcPr>
            <w:tcW w:w="1800" w:type="dxa"/>
          </w:tcPr>
          <w:p w:rsidR="00FB17BD" w:rsidRDefault="00FB17BD" w:rsidP="00E56F09">
            <w:pPr>
              <w:widowControl/>
              <w:spacing w:line="400" w:lineRule="exact"/>
              <w:jc w:val="left"/>
            </w:pPr>
            <w:r>
              <w:rPr>
                <w:rFonts w:hint="eastAsia"/>
              </w:rPr>
              <w:t>VCC</w:t>
            </w:r>
          </w:p>
        </w:tc>
        <w:tc>
          <w:tcPr>
            <w:tcW w:w="960" w:type="dxa"/>
          </w:tcPr>
          <w:p w:rsidR="00FB17BD" w:rsidRDefault="00FB17BD" w:rsidP="00E56F09">
            <w:pPr>
              <w:widowControl/>
              <w:spacing w:line="400" w:lineRule="exact"/>
              <w:jc w:val="left"/>
            </w:pPr>
            <w:r>
              <w:rPr>
                <w:rFonts w:hint="eastAsia"/>
              </w:rPr>
              <w:t>—</w:t>
            </w:r>
          </w:p>
        </w:tc>
        <w:tc>
          <w:tcPr>
            <w:tcW w:w="5622" w:type="dxa"/>
          </w:tcPr>
          <w:p w:rsidR="00FB17BD" w:rsidRDefault="00FB17BD" w:rsidP="00E56F09">
            <w:pPr>
              <w:widowControl/>
              <w:spacing w:line="400" w:lineRule="exact"/>
              <w:jc w:val="left"/>
            </w:pPr>
            <w:r>
              <w:rPr>
                <w:rFonts w:hint="eastAsia"/>
              </w:rPr>
              <w:t>电源正</w:t>
            </w:r>
          </w:p>
        </w:tc>
      </w:tr>
      <w:tr w:rsidR="00FB17BD" w:rsidTr="00E56F09">
        <w:tc>
          <w:tcPr>
            <w:tcW w:w="1188" w:type="dxa"/>
          </w:tcPr>
          <w:p w:rsidR="00FB17BD" w:rsidRDefault="00FB17BD" w:rsidP="00E56F09">
            <w:pPr>
              <w:widowControl/>
              <w:spacing w:line="400" w:lineRule="exact"/>
              <w:jc w:val="left"/>
            </w:pPr>
            <w:r>
              <w:rPr>
                <w:rFonts w:hint="eastAsia"/>
              </w:rPr>
              <w:t>3</w:t>
            </w:r>
          </w:p>
        </w:tc>
        <w:tc>
          <w:tcPr>
            <w:tcW w:w="1800" w:type="dxa"/>
          </w:tcPr>
          <w:p w:rsidR="00FB17BD" w:rsidRDefault="00FB17BD" w:rsidP="00E56F09">
            <w:pPr>
              <w:widowControl/>
              <w:spacing w:line="400" w:lineRule="exact"/>
              <w:jc w:val="left"/>
            </w:pPr>
            <w:r>
              <w:rPr>
                <w:rFonts w:hint="eastAsia"/>
              </w:rPr>
              <w:t>VO</w:t>
            </w:r>
          </w:p>
        </w:tc>
        <w:tc>
          <w:tcPr>
            <w:tcW w:w="960" w:type="dxa"/>
          </w:tcPr>
          <w:p w:rsidR="00FB17BD" w:rsidRDefault="00FB17BD" w:rsidP="00E56F09">
            <w:pPr>
              <w:widowControl/>
              <w:spacing w:line="400" w:lineRule="exact"/>
              <w:jc w:val="left"/>
            </w:pPr>
            <w:r>
              <w:rPr>
                <w:rFonts w:hint="eastAsia"/>
              </w:rPr>
              <w:t>—</w:t>
            </w:r>
          </w:p>
        </w:tc>
        <w:tc>
          <w:tcPr>
            <w:tcW w:w="5622" w:type="dxa"/>
          </w:tcPr>
          <w:p w:rsidR="00FB17BD" w:rsidRDefault="00FB17BD" w:rsidP="00E56F09">
            <w:pPr>
              <w:widowControl/>
              <w:spacing w:line="400" w:lineRule="exact"/>
              <w:jc w:val="left"/>
            </w:pPr>
            <w:r>
              <w:rPr>
                <w:rFonts w:hint="eastAsia"/>
              </w:rPr>
              <w:t>LCD</w:t>
            </w:r>
            <w:r>
              <w:rPr>
                <w:rFonts w:hint="eastAsia"/>
              </w:rPr>
              <w:t>驱动电压输入端</w:t>
            </w:r>
          </w:p>
        </w:tc>
      </w:tr>
      <w:tr w:rsidR="00FB17BD" w:rsidTr="00E56F09">
        <w:tc>
          <w:tcPr>
            <w:tcW w:w="1188" w:type="dxa"/>
          </w:tcPr>
          <w:p w:rsidR="00FB17BD" w:rsidRDefault="00FB17BD" w:rsidP="00E56F09">
            <w:pPr>
              <w:widowControl/>
              <w:spacing w:line="400" w:lineRule="exact"/>
              <w:jc w:val="left"/>
            </w:pPr>
            <w:r>
              <w:rPr>
                <w:rFonts w:hint="eastAsia"/>
              </w:rPr>
              <w:t>4</w:t>
            </w:r>
          </w:p>
        </w:tc>
        <w:tc>
          <w:tcPr>
            <w:tcW w:w="1800" w:type="dxa"/>
          </w:tcPr>
          <w:p w:rsidR="00FB17BD" w:rsidRDefault="00FB17BD" w:rsidP="00E56F09">
            <w:pPr>
              <w:widowControl/>
              <w:spacing w:line="400" w:lineRule="exact"/>
              <w:jc w:val="left"/>
            </w:pPr>
            <w:r>
              <w:rPr>
                <w:rFonts w:hint="eastAsia"/>
              </w:rPr>
              <w:t>RS(CS)</w:t>
            </w:r>
          </w:p>
        </w:tc>
        <w:tc>
          <w:tcPr>
            <w:tcW w:w="960" w:type="dxa"/>
          </w:tcPr>
          <w:p w:rsidR="00FB17BD" w:rsidRDefault="00FB17BD" w:rsidP="00E56F09">
            <w:pPr>
              <w:widowControl/>
              <w:spacing w:line="400" w:lineRule="exact"/>
              <w:jc w:val="left"/>
            </w:pPr>
            <w:r>
              <w:rPr>
                <w:rFonts w:hint="eastAsia"/>
              </w:rPr>
              <w:t>H/L</w:t>
            </w:r>
          </w:p>
        </w:tc>
        <w:tc>
          <w:tcPr>
            <w:tcW w:w="5622" w:type="dxa"/>
          </w:tcPr>
          <w:p w:rsidR="00FB17BD" w:rsidRDefault="00FB17BD" w:rsidP="00E56F09">
            <w:pPr>
              <w:widowControl/>
              <w:spacing w:line="400" w:lineRule="exact"/>
              <w:jc w:val="left"/>
            </w:pPr>
            <w:r>
              <w:rPr>
                <w:rFonts w:hint="eastAsia"/>
              </w:rPr>
              <w:t>并行的指令</w:t>
            </w:r>
            <w:r>
              <w:rPr>
                <w:rFonts w:hint="eastAsia"/>
              </w:rPr>
              <w:t>/</w:t>
            </w:r>
            <w:r>
              <w:rPr>
                <w:rFonts w:hint="eastAsia"/>
              </w:rPr>
              <w:t>数据选择信号；串行的片选信号</w:t>
            </w:r>
          </w:p>
        </w:tc>
      </w:tr>
      <w:tr w:rsidR="00FB17BD" w:rsidTr="00E56F09">
        <w:tc>
          <w:tcPr>
            <w:tcW w:w="1188" w:type="dxa"/>
          </w:tcPr>
          <w:p w:rsidR="00FB17BD" w:rsidRDefault="00FB17BD" w:rsidP="00E56F09">
            <w:pPr>
              <w:widowControl/>
              <w:spacing w:line="400" w:lineRule="exact"/>
              <w:jc w:val="left"/>
            </w:pPr>
            <w:r>
              <w:rPr>
                <w:rFonts w:hint="eastAsia"/>
              </w:rPr>
              <w:t>5</w:t>
            </w:r>
          </w:p>
        </w:tc>
        <w:tc>
          <w:tcPr>
            <w:tcW w:w="1800" w:type="dxa"/>
          </w:tcPr>
          <w:p w:rsidR="00FB17BD" w:rsidRDefault="00FB17BD" w:rsidP="00E56F09">
            <w:pPr>
              <w:widowControl/>
              <w:spacing w:line="400" w:lineRule="exact"/>
              <w:jc w:val="left"/>
            </w:pPr>
            <w:r>
              <w:rPr>
                <w:rFonts w:hint="eastAsia"/>
              </w:rPr>
              <w:t>R/W(SID)</w:t>
            </w:r>
          </w:p>
        </w:tc>
        <w:tc>
          <w:tcPr>
            <w:tcW w:w="960" w:type="dxa"/>
          </w:tcPr>
          <w:p w:rsidR="00FB17BD" w:rsidRDefault="00FB17BD" w:rsidP="00E56F09">
            <w:pPr>
              <w:widowControl/>
              <w:spacing w:line="400" w:lineRule="exact"/>
              <w:jc w:val="left"/>
            </w:pPr>
            <w:r>
              <w:rPr>
                <w:rFonts w:hint="eastAsia"/>
              </w:rPr>
              <w:t>H/L</w:t>
            </w:r>
          </w:p>
        </w:tc>
        <w:tc>
          <w:tcPr>
            <w:tcW w:w="5622" w:type="dxa"/>
          </w:tcPr>
          <w:p w:rsidR="00FB17BD" w:rsidRDefault="00FB17BD" w:rsidP="00E56F09">
            <w:pPr>
              <w:widowControl/>
              <w:spacing w:line="400" w:lineRule="exact"/>
              <w:jc w:val="left"/>
            </w:pPr>
            <w:r>
              <w:rPr>
                <w:rFonts w:hint="eastAsia"/>
              </w:rPr>
              <w:t>并行的读写选择信号；串行的数据口</w:t>
            </w:r>
          </w:p>
        </w:tc>
      </w:tr>
      <w:tr w:rsidR="00FB17BD" w:rsidTr="00E56F09">
        <w:tc>
          <w:tcPr>
            <w:tcW w:w="1188" w:type="dxa"/>
          </w:tcPr>
          <w:p w:rsidR="00FB17BD" w:rsidRDefault="00FB17BD" w:rsidP="00E56F09">
            <w:pPr>
              <w:widowControl/>
              <w:spacing w:line="400" w:lineRule="exact"/>
              <w:jc w:val="left"/>
            </w:pPr>
            <w:r>
              <w:rPr>
                <w:rFonts w:hint="eastAsia"/>
              </w:rPr>
              <w:t>6</w:t>
            </w:r>
          </w:p>
        </w:tc>
        <w:tc>
          <w:tcPr>
            <w:tcW w:w="1800" w:type="dxa"/>
          </w:tcPr>
          <w:p w:rsidR="00FB17BD" w:rsidRDefault="00FB17BD" w:rsidP="00E56F09">
            <w:pPr>
              <w:widowControl/>
              <w:spacing w:line="400" w:lineRule="exact"/>
              <w:jc w:val="left"/>
            </w:pPr>
            <w:r>
              <w:rPr>
                <w:rFonts w:hint="eastAsia"/>
              </w:rPr>
              <w:t>E(SCLK)</w:t>
            </w:r>
          </w:p>
        </w:tc>
        <w:tc>
          <w:tcPr>
            <w:tcW w:w="960" w:type="dxa"/>
          </w:tcPr>
          <w:p w:rsidR="00FB17BD" w:rsidRDefault="00FB17BD" w:rsidP="00E56F09">
            <w:pPr>
              <w:widowControl/>
              <w:spacing w:line="400" w:lineRule="exact"/>
              <w:jc w:val="left"/>
            </w:pPr>
            <w:r>
              <w:rPr>
                <w:rFonts w:hint="eastAsia"/>
              </w:rPr>
              <w:t>H/L</w:t>
            </w:r>
          </w:p>
        </w:tc>
        <w:tc>
          <w:tcPr>
            <w:tcW w:w="5622" w:type="dxa"/>
          </w:tcPr>
          <w:p w:rsidR="00FB17BD" w:rsidRDefault="00FB17BD" w:rsidP="00E56F09">
            <w:pPr>
              <w:widowControl/>
              <w:spacing w:line="400" w:lineRule="exact"/>
              <w:jc w:val="left"/>
            </w:pPr>
            <w:r>
              <w:rPr>
                <w:rFonts w:hint="eastAsia"/>
              </w:rPr>
              <w:t>并行的使能信号；串行的同步时钟</w:t>
            </w:r>
          </w:p>
        </w:tc>
      </w:tr>
      <w:tr w:rsidR="00FB17BD" w:rsidTr="00E56F09">
        <w:tc>
          <w:tcPr>
            <w:tcW w:w="1188" w:type="dxa"/>
          </w:tcPr>
          <w:p w:rsidR="00FB17BD" w:rsidRDefault="00FB17BD" w:rsidP="00E56F09">
            <w:pPr>
              <w:widowControl/>
              <w:spacing w:line="400" w:lineRule="exact"/>
              <w:jc w:val="left"/>
            </w:pPr>
            <w:r>
              <w:rPr>
                <w:rFonts w:hint="eastAsia"/>
              </w:rPr>
              <w:t>7</w:t>
            </w:r>
          </w:p>
        </w:tc>
        <w:tc>
          <w:tcPr>
            <w:tcW w:w="1800" w:type="dxa"/>
          </w:tcPr>
          <w:p w:rsidR="00FB17BD" w:rsidRDefault="00FB17BD" w:rsidP="00E56F09">
            <w:pPr>
              <w:widowControl/>
              <w:spacing w:line="400" w:lineRule="exact"/>
              <w:jc w:val="left"/>
            </w:pPr>
            <w:r>
              <w:rPr>
                <w:rFonts w:hint="eastAsia"/>
              </w:rPr>
              <w:t>DB0</w:t>
            </w:r>
          </w:p>
        </w:tc>
        <w:tc>
          <w:tcPr>
            <w:tcW w:w="960" w:type="dxa"/>
          </w:tcPr>
          <w:p w:rsidR="00FB17BD" w:rsidRDefault="00FB17BD" w:rsidP="00E56F09">
            <w:pPr>
              <w:widowControl/>
              <w:spacing w:line="400" w:lineRule="exact"/>
              <w:jc w:val="left"/>
            </w:pPr>
            <w:r>
              <w:rPr>
                <w:rFonts w:hint="eastAsia"/>
              </w:rPr>
              <w:t>H/L</w:t>
            </w:r>
          </w:p>
        </w:tc>
        <w:tc>
          <w:tcPr>
            <w:tcW w:w="5622" w:type="dxa"/>
          </w:tcPr>
          <w:p w:rsidR="00FB17BD" w:rsidRDefault="00FB17BD" w:rsidP="00E56F09">
            <w:pPr>
              <w:widowControl/>
              <w:spacing w:line="400" w:lineRule="exact"/>
              <w:jc w:val="left"/>
            </w:pPr>
            <w:r>
              <w:rPr>
                <w:rFonts w:hint="eastAsia"/>
              </w:rPr>
              <w:t>数据</w:t>
            </w:r>
            <w:r>
              <w:rPr>
                <w:rFonts w:hint="eastAsia"/>
              </w:rPr>
              <w:t>0</w:t>
            </w:r>
          </w:p>
        </w:tc>
      </w:tr>
      <w:tr w:rsidR="00FB17BD" w:rsidTr="00E56F09">
        <w:tc>
          <w:tcPr>
            <w:tcW w:w="1188" w:type="dxa"/>
          </w:tcPr>
          <w:p w:rsidR="00FB17BD" w:rsidRDefault="00FB17BD" w:rsidP="00E56F09">
            <w:pPr>
              <w:widowControl/>
              <w:spacing w:line="400" w:lineRule="exact"/>
              <w:jc w:val="left"/>
            </w:pPr>
            <w:r>
              <w:rPr>
                <w:rFonts w:hint="eastAsia"/>
              </w:rPr>
              <w:t>8</w:t>
            </w:r>
          </w:p>
        </w:tc>
        <w:tc>
          <w:tcPr>
            <w:tcW w:w="1800" w:type="dxa"/>
          </w:tcPr>
          <w:p w:rsidR="00FB17BD" w:rsidRDefault="00FB17BD" w:rsidP="00E56F09">
            <w:pPr>
              <w:widowControl/>
              <w:spacing w:line="400" w:lineRule="exact"/>
              <w:jc w:val="left"/>
            </w:pPr>
            <w:r>
              <w:rPr>
                <w:rFonts w:hint="eastAsia"/>
              </w:rPr>
              <w:t>DB1</w:t>
            </w:r>
          </w:p>
        </w:tc>
        <w:tc>
          <w:tcPr>
            <w:tcW w:w="960" w:type="dxa"/>
          </w:tcPr>
          <w:p w:rsidR="00FB17BD" w:rsidRDefault="00FB17BD" w:rsidP="00E56F09">
            <w:pPr>
              <w:widowControl/>
              <w:spacing w:line="400" w:lineRule="exact"/>
              <w:jc w:val="left"/>
            </w:pPr>
            <w:r>
              <w:rPr>
                <w:rFonts w:hint="eastAsia"/>
              </w:rPr>
              <w:t>H/L</w:t>
            </w:r>
          </w:p>
        </w:tc>
        <w:tc>
          <w:tcPr>
            <w:tcW w:w="5622" w:type="dxa"/>
          </w:tcPr>
          <w:p w:rsidR="00FB17BD" w:rsidRDefault="00FB17BD" w:rsidP="00E56F09">
            <w:pPr>
              <w:widowControl/>
              <w:spacing w:line="400" w:lineRule="exact"/>
              <w:jc w:val="left"/>
            </w:pPr>
            <w:r>
              <w:rPr>
                <w:rFonts w:hint="eastAsia"/>
              </w:rPr>
              <w:t>数据</w:t>
            </w:r>
            <w:r>
              <w:rPr>
                <w:rFonts w:hint="eastAsia"/>
              </w:rPr>
              <w:t>1</w:t>
            </w:r>
          </w:p>
        </w:tc>
      </w:tr>
      <w:tr w:rsidR="00FB17BD" w:rsidTr="00E56F09">
        <w:tc>
          <w:tcPr>
            <w:tcW w:w="1188" w:type="dxa"/>
          </w:tcPr>
          <w:p w:rsidR="00FB17BD" w:rsidRDefault="00FB17BD" w:rsidP="00E56F09">
            <w:pPr>
              <w:widowControl/>
              <w:spacing w:line="400" w:lineRule="exact"/>
              <w:jc w:val="left"/>
            </w:pPr>
            <w:r>
              <w:rPr>
                <w:rFonts w:hint="eastAsia"/>
              </w:rPr>
              <w:t>9</w:t>
            </w:r>
          </w:p>
        </w:tc>
        <w:tc>
          <w:tcPr>
            <w:tcW w:w="1800" w:type="dxa"/>
          </w:tcPr>
          <w:p w:rsidR="00FB17BD" w:rsidRDefault="00FB17BD" w:rsidP="00E56F09">
            <w:pPr>
              <w:widowControl/>
              <w:spacing w:line="400" w:lineRule="exact"/>
              <w:jc w:val="left"/>
            </w:pPr>
            <w:r>
              <w:rPr>
                <w:rFonts w:hint="eastAsia"/>
              </w:rPr>
              <w:t>DB2</w:t>
            </w:r>
          </w:p>
        </w:tc>
        <w:tc>
          <w:tcPr>
            <w:tcW w:w="960" w:type="dxa"/>
          </w:tcPr>
          <w:p w:rsidR="00FB17BD" w:rsidRDefault="00FB17BD" w:rsidP="00E56F09">
            <w:pPr>
              <w:widowControl/>
              <w:spacing w:line="400" w:lineRule="exact"/>
              <w:jc w:val="left"/>
            </w:pPr>
            <w:r>
              <w:rPr>
                <w:rFonts w:hint="eastAsia"/>
              </w:rPr>
              <w:t>H/L</w:t>
            </w:r>
          </w:p>
        </w:tc>
        <w:tc>
          <w:tcPr>
            <w:tcW w:w="5622" w:type="dxa"/>
          </w:tcPr>
          <w:p w:rsidR="00FB17BD" w:rsidRDefault="00FB17BD" w:rsidP="00E56F09">
            <w:pPr>
              <w:widowControl/>
              <w:spacing w:line="400" w:lineRule="exact"/>
              <w:jc w:val="left"/>
            </w:pPr>
            <w:r>
              <w:rPr>
                <w:rFonts w:hint="eastAsia"/>
              </w:rPr>
              <w:t>数据</w:t>
            </w:r>
            <w:r>
              <w:rPr>
                <w:rFonts w:hint="eastAsia"/>
              </w:rPr>
              <w:t>2</w:t>
            </w:r>
          </w:p>
        </w:tc>
      </w:tr>
      <w:tr w:rsidR="00FB17BD" w:rsidTr="00E56F09">
        <w:tc>
          <w:tcPr>
            <w:tcW w:w="1188" w:type="dxa"/>
          </w:tcPr>
          <w:p w:rsidR="00FB17BD" w:rsidRDefault="00FB17BD" w:rsidP="00E56F09">
            <w:pPr>
              <w:widowControl/>
              <w:spacing w:line="400" w:lineRule="exact"/>
              <w:jc w:val="left"/>
            </w:pPr>
            <w:r>
              <w:rPr>
                <w:rFonts w:hint="eastAsia"/>
              </w:rPr>
              <w:t>10</w:t>
            </w:r>
          </w:p>
        </w:tc>
        <w:tc>
          <w:tcPr>
            <w:tcW w:w="1800" w:type="dxa"/>
          </w:tcPr>
          <w:p w:rsidR="00FB17BD" w:rsidRDefault="00FB17BD" w:rsidP="00E56F09">
            <w:pPr>
              <w:widowControl/>
              <w:spacing w:line="400" w:lineRule="exact"/>
              <w:jc w:val="left"/>
            </w:pPr>
            <w:r>
              <w:rPr>
                <w:rFonts w:hint="eastAsia"/>
              </w:rPr>
              <w:t>DB3</w:t>
            </w:r>
          </w:p>
        </w:tc>
        <w:tc>
          <w:tcPr>
            <w:tcW w:w="960" w:type="dxa"/>
          </w:tcPr>
          <w:p w:rsidR="00FB17BD" w:rsidRDefault="00FB17BD" w:rsidP="00E56F09">
            <w:pPr>
              <w:widowControl/>
              <w:spacing w:line="400" w:lineRule="exact"/>
              <w:jc w:val="left"/>
            </w:pPr>
            <w:r>
              <w:rPr>
                <w:rFonts w:hint="eastAsia"/>
              </w:rPr>
              <w:t>H/L</w:t>
            </w:r>
          </w:p>
        </w:tc>
        <w:tc>
          <w:tcPr>
            <w:tcW w:w="5622" w:type="dxa"/>
          </w:tcPr>
          <w:p w:rsidR="00FB17BD" w:rsidRDefault="00FB17BD" w:rsidP="00E56F09">
            <w:pPr>
              <w:widowControl/>
              <w:spacing w:line="400" w:lineRule="exact"/>
              <w:jc w:val="left"/>
            </w:pPr>
            <w:r>
              <w:rPr>
                <w:rFonts w:hint="eastAsia"/>
              </w:rPr>
              <w:t>数据</w:t>
            </w:r>
            <w:r>
              <w:rPr>
                <w:rFonts w:hint="eastAsia"/>
              </w:rPr>
              <w:t>3</w:t>
            </w:r>
          </w:p>
        </w:tc>
      </w:tr>
      <w:tr w:rsidR="00FB17BD" w:rsidTr="00E56F09">
        <w:tc>
          <w:tcPr>
            <w:tcW w:w="1188" w:type="dxa"/>
          </w:tcPr>
          <w:p w:rsidR="00FB17BD" w:rsidRDefault="00FB17BD" w:rsidP="00E56F09">
            <w:pPr>
              <w:widowControl/>
              <w:spacing w:line="400" w:lineRule="exact"/>
              <w:jc w:val="left"/>
            </w:pPr>
            <w:r>
              <w:rPr>
                <w:rFonts w:hint="eastAsia"/>
              </w:rPr>
              <w:t>11</w:t>
            </w:r>
          </w:p>
        </w:tc>
        <w:tc>
          <w:tcPr>
            <w:tcW w:w="1800" w:type="dxa"/>
          </w:tcPr>
          <w:p w:rsidR="00FB17BD" w:rsidRDefault="00FB17BD" w:rsidP="00E56F09">
            <w:pPr>
              <w:widowControl/>
              <w:spacing w:line="400" w:lineRule="exact"/>
              <w:jc w:val="left"/>
            </w:pPr>
            <w:r>
              <w:rPr>
                <w:rFonts w:hint="eastAsia"/>
              </w:rPr>
              <w:t>DB4</w:t>
            </w:r>
          </w:p>
        </w:tc>
        <w:tc>
          <w:tcPr>
            <w:tcW w:w="960" w:type="dxa"/>
          </w:tcPr>
          <w:p w:rsidR="00FB17BD" w:rsidRDefault="00FB17BD" w:rsidP="00E56F09">
            <w:pPr>
              <w:widowControl/>
              <w:spacing w:line="400" w:lineRule="exact"/>
              <w:jc w:val="left"/>
            </w:pPr>
            <w:r>
              <w:rPr>
                <w:rFonts w:hint="eastAsia"/>
              </w:rPr>
              <w:t>H/L</w:t>
            </w:r>
          </w:p>
        </w:tc>
        <w:tc>
          <w:tcPr>
            <w:tcW w:w="5622" w:type="dxa"/>
          </w:tcPr>
          <w:p w:rsidR="00FB17BD" w:rsidRDefault="00FB17BD" w:rsidP="00E56F09">
            <w:pPr>
              <w:widowControl/>
              <w:spacing w:line="400" w:lineRule="exact"/>
              <w:jc w:val="left"/>
            </w:pPr>
            <w:r>
              <w:rPr>
                <w:rFonts w:hint="eastAsia"/>
              </w:rPr>
              <w:t>数据</w:t>
            </w:r>
            <w:r>
              <w:rPr>
                <w:rFonts w:hint="eastAsia"/>
              </w:rPr>
              <w:t>4</w:t>
            </w:r>
          </w:p>
        </w:tc>
      </w:tr>
      <w:tr w:rsidR="00FB17BD" w:rsidTr="00E56F09">
        <w:tc>
          <w:tcPr>
            <w:tcW w:w="1188" w:type="dxa"/>
          </w:tcPr>
          <w:p w:rsidR="00FB17BD" w:rsidRDefault="00FB17BD" w:rsidP="00E56F09">
            <w:pPr>
              <w:widowControl/>
              <w:spacing w:line="400" w:lineRule="exact"/>
              <w:jc w:val="left"/>
            </w:pPr>
            <w:r>
              <w:rPr>
                <w:rFonts w:hint="eastAsia"/>
              </w:rPr>
              <w:t>12</w:t>
            </w:r>
          </w:p>
        </w:tc>
        <w:tc>
          <w:tcPr>
            <w:tcW w:w="1800" w:type="dxa"/>
          </w:tcPr>
          <w:p w:rsidR="00FB17BD" w:rsidRDefault="00FB17BD" w:rsidP="00E56F09">
            <w:pPr>
              <w:widowControl/>
              <w:spacing w:line="400" w:lineRule="exact"/>
              <w:jc w:val="left"/>
            </w:pPr>
            <w:r>
              <w:rPr>
                <w:rFonts w:hint="eastAsia"/>
              </w:rPr>
              <w:t>DB5</w:t>
            </w:r>
          </w:p>
        </w:tc>
        <w:tc>
          <w:tcPr>
            <w:tcW w:w="960" w:type="dxa"/>
          </w:tcPr>
          <w:p w:rsidR="00FB17BD" w:rsidRDefault="00FB17BD" w:rsidP="00E56F09">
            <w:pPr>
              <w:widowControl/>
              <w:spacing w:line="400" w:lineRule="exact"/>
              <w:jc w:val="left"/>
            </w:pPr>
            <w:r>
              <w:rPr>
                <w:rFonts w:hint="eastAsia"/>
              </w:rPr>
              <w:t>H/L</w:t>
            </w:r>
          </w:p>
        </w:tc>
        <w:tc>
          <w:tcPr>
            <w:tcW w:w="5622" w:type="dxa"/>
          </w:tcPr>
          <w:p w:rsidR="00FB17BD" w:rsidRDefault="00FB17BD" w:rsidP="00E56F09">
            <w:pPr>
              <w:widowControl/>
              <w:spacing w:line="400" w:lineRule="exact"/>
              <w:jc w:val="left"/>
            </w:pPr>
            <w:r>
              <w:rPr>
                <w:rFonts w:hint="eastAsia"/>
              </w:rPr>
              <w:t>数据</w:t>
            </w:r>
            <w:r>
              <w:rPr>
                <w:rFonts w:hint="eastAsia"/>
              </w:rPr>
              <w:t>5</w:t>
            </w:r>
          </w:p>
        </w:tc>
      </w:tr>
      <w:tr w:rsidR="00FB17BD" w:rsidTr="00E56F09">
        <w:tc>
          <w:tcPr>
            <w:tcW w:w="1188" w:type="dxa"/>
          </w:tcPr>
          <w:p w:rsidR="00FB17BD" w:rsidRDefault="00FB17BD" w:rsidP="00E56F09">
            <w:pPr>
              <w:widowControl/>
              <w:spacing w:line="400" w:lineRule="exact"/>
              <w:jc w:val="left"/>
            </w:pPr>
            <w:r>
              <w:rPr>
                <w:rFonts w:hint="eastAsia"/>
              </w:rPr>
              <w:t>13</w:t>
            </w:r>
          </w:p>
        </w:tc>
        <w:tc>
          <w:tcPr>
            <w:tcW w:w="1800" w:type="dxa"/>
          </w:tcPr>
          <w:p w:rsidR="00FB17BD" w:rsidRDefault="00FB17BD" w:rsidP="00E56F09">
            <w:pPr>
              <w:widowControl/>
              <w:spacing w:line="400" w:lineRule="exact"/>
              <w:jc w:val="left"/>
            </w:pPr>
            <w:r>
              <w:rPr>
                <w:rFonts w:hint="eastAsia"/>
              </w:rPr>
              <w:t>DB6</w:t>
            </w:r>
          </w:p>
        </w:tc>
        <w:tc>
          <w:tcPr>
            <w:tcW w:w="960" w:type="dxa"/>
          </w:tcPr>
          <w:p w:rsidR="00FB17BD" w:rsidRDefault="00FB17BD" w:rsidP="00E56F09">
            <w:pPr>
              <w:widowControl/>
              <w:spacing w:line="400" w:lineRule="exact"/>
              <w:jc w:val="left"/>
            </w:pPr>
            <w:r>
              <w:rPr>
                <w:rFonts w:hint="eastAsia"/>
              </w:rPr>
              <w:t>H/L</w:t>
            </w:r>
          </w:p>
        </w:tc>
        <w:tc>
          <w:tcPr>
            <w:tcW w:w="5622" w:type="dxa"/>
          </w:tcPr>
          <w:p w:rsidR="00FB17BD" w:rsidRDefault="00FB17BD" w:rsidP="00E56F09">
            <w:pPr>
              <w:widowControl/>
              <w:spacing w:line="400" w:lineRule="exact"/>
              <w:jc w:val="left"/>
            </w:pPr>
            <w:r>
              <w:rPr>
                <w:rFonts w:hint="eastAsia"/>
              </w:rPr>
              <w:t>数据</w:t>
            </w:r>
            <w:r>
              <w:rPr>
                <w:rFonts w:hint="eastAsia"/>
              </w:rPr>
              <w:t>6</w:t>
            </w:r>
          </w:p>
        </w:tc>
      </w:tr>
      <w:tr w:rsidR="00FB17BD" w:rsidTr="00E56F09">
        <w:tc>
          <w:tcPr>
            <w:tcW w:w="1188" w:type="dxa"/>
          </w:tcPr>
          <w:p w:rsidR="00FB17BD" w:rsidRDefault="00FB17BD" w:rsidP="00E56F09">
            <w:pPr>
              <w:widowControl/>
              <w:spacing w:line="400" w:lineRule="exact"/>
              <w:jc w:val="left"/>
            </w:pPr>
            <w:r>
              <w:rPr>
                <w:rFonts w:hint="eastAsia"/>
              </w:rPr>
              <w:t>14</w:t>
            </w:r>
          </w:p>
        </w:tc>
        <w:tc>
          <w:tcPr>
            <w:tcW w:w="1800" w:type="dxa"/>
          </w:tcPr>
          <w:p w:rsidR="00FB17BD" w:rsidRDefault="00FB17BD" w:rsidP="00E56F09">
            <w:pPr>
              <w:widowControl/>
              <w:spacing w:line="400" w:lineRule="exact"/>
              <w:jc w:val="left"/>
            </w:pPr>
            <w:r>
              <w:rPr>
                <w:rFonts w:hint="eastAsia"/>
              </w:rPr>
              <w:t>DB7</w:t>
            </w:r>
          </w:p>
        </w:tc>
        <w:tc>
          <w:tcPr>
            <w:tcW w:w="960" w:type="dxa"/>
          </w:tcPr>
          <w:p w:rsidR="00FB17BD" w:rsidRDefault="00FB17BD" w:rsidP="00E56F09">
            <w:pPr>
              <w:widowControl/>
              <w:spacing w:line="400" w:lineRule="exact"/>
              <w:jc w:val="left"/>
            </w:pPr>
            <w:r>
              <w:rPr>
                <w:rFonts w:hint="eastAsia"/>
              </w:rPr>
              <w:t>H/L</w:t>
            </w:r>
          </w:p>
        </w:tc>
        <w:tc>
          <w:tcPr>
            <w:tcW w:w="5622" w:type="dxa"/>
          </w:tcPr>
          <w:p w:rsidR="00FB17BD" w:rsidRDefault="00FB17BD" w:rsidP="00E56F09">
            <w:pPr>
              <w:widowControl/>
              <w:spacing w:line="400" w:lineRule="exact"/>
              <w:jc w:val="left"/>
            </w:pPr>
            <w:r>
              <w:rPr>
                <w:rFonts w:hint="eastAsia"/>
              </w:rPr>
              <w:t>数据</w:t>
            </w:r>
            <w:r>
              <w:rPr>
                <w:rFonts w:hint="eastAsia"/>
              </w:rPr>
              <w:t>7</w:t>
            </w:r>
          </w:p>
        </w:tc>
      </w:tr>
      <w:tr w:rsidR="00FB17BD" w:rsidTr="00E56F09">
        <w:tc>
          <w:tcPr>
            <w:tcW w:w="1188" w:type="dxa"/>
          </w:tcPr>
          <w:p w:rsidR="00FB17BD" w:rsidRDefault="00FB17BD" w:rsidP="00E56F09">
            <w:pPr>
              <w:widowControl/>
              <w:spacing w:line="400" w:lineRule="exact"/>
              <w:jc w:val="left"/>
            </w:pPr>
            <w:r>
              <w:rPr>
                <w:rFonts w:hint="eastAsia"/>
              </w:rPr>
              <w:t>15</w:t>
            </w:r>
          </w:p>
        </w:tc>
        <w:tc>
          <w:tcPr>
            <w:tcW w:w="1800" w:type="dxa"/>
          </w:tcPr>
          <w:p w:rsidR="00FB17BD" w:rsidRDefault="00FB17BD" w:rsidP="00E56F09">
            <w:pPr>
              <w:widowControl/>
              <w:spacing w:line="400" w:lineRule="exact"/>
              <w:jc w:val="left"/>
            </w:pPr>
            <w:r>
              <w:rPr>
                <w:rFonts w:hint="eastAsia"/>
              </w:rPr>
              <w:t>PSB</w:t>
            </w:r>
          </w:p>
        </w:tc>
        <w:tc>
          <w:tcPr>
            <w:tcW w:w="960" w:type="dxa"/>
          </w:tcPr>
          <w:p w:rsidR="00FB17BD" w:rsidRDefault="00FB17BD" w:rsidP="00E56F09">
            <w:pPr>
              <w:widowControl/>
              <w:spacing w:line="400" w:lineRule="exact"/>
              <w:jc w:val="left"/>
            </w:pPr>
            <w:r>
              <w:rPr>
                <w:rFonts w:hint="eastAsia"/>
              </w:rPr>
              <w:t>H/L</w:t>
            </w:r>
          </w:p>
        </w:tc>
        <w:tc>
          <w:tcPr>
            <w:tcW w:w="5622" w:type="dxa"/>
          </w:tcPr>
          <w:p w:rsidR="00FB17BD" w:rsidRDefault="00FB17BD" w:rsidP="00E56F09">
            <w:pPr>
              <w:widowControl/>
              <w:spacing w:line="400" w:lineRule="exact"/>
              <w:jc w:val="left"/>
            </w:pPr>
            <w:r>
              <w:rPr>
                <w:rFonts w:hint="eastAsia"/>
              </w:rPr>
              <w:t>并串行选择口：</w:t>
            </w:r>
            <w:r>
              <w:rPr>
                <w:rFonts w:hint="eastAsia"/>
              </w:rPr>
              <w:t>H</w:t>
            </w:r>
            <w:r>
              <w:rPr>
                <w:rFonts w:ascii="宋体" w:hAnsi="宋体"/>
                <w:color w:val="000000"/>
                <w:sz w:val="21"/>
                <w:szCs w:val="21"/>
              </w:rPr>
              <w:t>-</w:t>
            </w:r>
            <w:r>
              <w:rPr>
                <w:rFonts w:hint="eastAsia"/>
              </w:rPr>
              <w:t>并口方式，</w:t>
            </w:r>
            <w:r>
              <w:rPr>
                <w:rFonts w:hint="eastAsia"/>
              </w:rPr>
              <w:t>L</w:t>
            </w:r>
            <w:r>
              <w:rPr>
                <w:rFonts w:ascii="宋体" w:hAnsi="宋体"/>
                <w:color w:val="000000"/>
                <w:sz w:val="21"/>
                <w:szCs w:val="21"/>
              </w:rPr>
              <w:t>-</w:t>
            </w:r>
            <w:r>
              <w:rPr>
                <w:rFonts w:ascii="宋体" w:hAnsi="宋体" w:hint="eastAsia"/>
                <w:color w:val="000000"/>
                <w:sz w:val="21"/>
                <w:szCs w:val="21"/>
              </w:rPr>
              <w:t>串行方式</w:t>
            </w:r>
          </w:p>
        </w:tc>
      </w:tr>
      <w:tr w:rsidR="00FB17BD" w:rsidTr="00E56F09">
        <w:tc>
          <w:tcPr>
            <w:tcW w:w="1188" w:type="dxa"/>
          </w:tcPr>
          <w:p w:rsidR="00FB17BD" w:rsidRDefault="00FB17BD" w:rsidP="00E56F09">
            <w:pPr>
              <w:widowControl/>
              <w:spacing w:line="400" w:lineRule="exact"/>
              <w:jc w:val="left"/>
            </w:pPr>
            <w:r>
              <w:rPr>
                <w:rFonts w:hint="eastAsia"/>
              </w:rPr>
              <w:t>16</w:t>
            </w:r>
          </w:p>
        </w:tc>
        <w:tc>
          <w:tcPr>
            <w:tcW w:w="1800" w:type="dxa"/>
          </w:tcPr>
          <w:p w:rsidR="00FB17BD" w:rsidRDefault="00FB17BD" w:rsidP="00E56F09">
            <w:pPr>
              <w:widowControl/>
              <w:spacing w:line="400" w:lineRule="exact"/>
              <w:jc w:val="left"/>
            </w:pPr>
            <w:r>
              <w:rPr>
                <w:rFonts w:hint="eastAsia"/>
              </w:rPr>
              <w:t>NC</w:t>
            </w:r>
          </w:p>
        </w:tc>
        <w:tc>
          <w:tcPr>
            <w:tcW w:w="960" w:type="dxa"/>
          </w:tcPr>
          <w:p w:rsidR="00FB17BD" w:rsidRDefault="00FB17BD" w:rsidP="00E56F09">
            <w:pPr>
              <w:widowControl/>
              <w:spacing w:line="400" w:lineRule="exact"/>
              <w:jc w:val="left"/>
            </w:pPr>
            <w:r>
              <w:rPr>
                <w:rFonts w:hint="eastAsia"/>
              </w:rPr>
              <w:t>—</w:t>
            </w:r>
          </w:p>
        </w:tc>
        <w:tc>
          <w:tcPr>
            <w:tcW w:w="5622" w:type="dxa"/>
          </w:tcPr>
          <w:p w:rsidR="00FB17BD" w:rsidRDefault="00FB17BD" w:rsidP="00E56F09">
            <w:pPr>
              <w:widowControl/>
              <w:spacing w:line="400" w:lineRule="exact"/>
              <w:jc w:val="left"/>
            </w:pPr>
            <w:proofErr w:type="gramStart"/>
            <w:r>
              <w:rPr>
                <w:rFonts w:hint="eastAsia"/>
              </w:rPr>
              <w:t>空脚</w:t>
            </w:r>
            <w:proofErr w:type="gramEnd"/>
          </w:p>
        </w:tc>
      </w:tr>
      <w:tr w:rsidR="00FB17BD" w:rsidTr="00E56F09">
        <w:tc>
          <w:tcPr>
            <w:tcW w:w="1188" w:type="dxa"/>
          </w:tcPr>
          <w:p w:rsidR="00FB17BD" w:rsidRDefault="00FB17BD" w:rsidP="00E56F09">
            <w:pPr>
              <w:widowControl/>
              <w:spacing w:line="400" w:lineRule="exact"/>
              <w:jc w:val="left"/>
            </w:pPr>
            <w:r>
              <w:rPr>
                <w:rFonts w:hint="eastAsia"/>
              </w:rPr>
              <w:t>17</w:t>
            </w:r>
          </w:p>
        </w:tc>
        <w:tc>
          <w:tcPr>
            <w:tcW w:w="1800" w:type="dxa"/>
          </w:tcPr>
          <w:p w:rsidR="00FB17BD" w:rsidRDefault="00FB17BD" w:rsidP="00E56F09">
            <w:pPr>
              <w:widowControl/>
              <w:spacing w:line="400" w:lineRule="exact"/>
              <w:jc w:val="left"/>
            </w:pPr>
            <w:r>
              <w:rPr>
                <w:rFonts w:hint="eastAsia"/>
              </w:rPr>
              <w:t>/RESET</w:t>
            </w:r>
          </w:p>
        </w:tc>
        <w:tc>
          <w:tcPr>
            <w:tcW w:w="960" w:type="dxa"/>
          </w:tcPr>
          <w:p w:rsidR="00FB17BD" w:rsidRDefault="00FB17BD" w:rsidP="00E56F09">
            <w:pPr>
              <w:widowControl/>
              <w:spacing w:line="400" w:lineRule="exact"/>
              <w:jc w:val="left"/>
            </w:pPr>
            <w:r>
              <w:rPr>
                <w:rFonts w:hint="eastAsia"/>
              </w:rPr>
              <w:t>H/L</w:t>
            </w:r>
          </w:p>
        </w:tc>
        <w:tc>
          <w:tcPr>
            <w:tcW w:w="5622" w:type="dxa"/>
          </w:tcPr>
          <w:p w:rsidR="00FB17BD" w:rsidRDefault="00FB17BD" w:rsidP="00E56F09">
            <w:pPr>
              <w:widowControl/>
              <w:spacing w:line="400" w:lineRule="exact"/>
              <w:jc w:val="left"/>
            </w:pPr>
            <w:r>
              <w:rPr>
                <w:rFonts w:hint="eastAsia"/>
              </w:rPr>
              <w:t>复位端，低电平有效</w:t>
            </w:r>
          </w:p>
        </w:tc>
      </w:tr>
      <w:tr w:rsidR="00FB17BD" w:rsidTr="00E56F09">
        <w:tc>
          <w:tcPr>
            <w:tcW w:w="1188" w:type="dxa"/>
          </w:tcPr>
          <w:p w:rsidR="00FB17BD" w:rsidRDefault="00FB17BD" w:rsidP="00E56F09">
            <w:pPr>
              <w:widowControl/>
              <w:spacing w:line="400" w:lineRule="exact"/>
              <w:jc w:val="left"/>
            </w:pPr>
            <w:r>
              <w:rPr>
                <w:rFonts w:hint="eastAsia"/>
              </w:rPr>
              <w:t>18</w:t>
            </w:r>
          </w:p>
        </w:tc>
        <w:tc>
          <w:tcPr>
            <w:tcW w:w="1800" w:type="dxa"/>
          </w:tcPr>
          <w:p w:rsidR="00FB17BD" w:rsidRDefault="00FB17BD" w:rsidP="00E56F09">
            <w:pPr>
              <w:widowControl/>
              <w:spacing w:line="400" w:lineRule="exact"/>
              <w:jc w:val="left"/>
            </w:pPr>
            <w:r>
              <w:rPr>
                <w:rFonts w:hint="eastAsia"/>
              </w:rPr>
              <w:t>NC</w:t>
            </w:r>
          </w:p>
        </w:tc>
        <w:tc>
          <w:tcPr>
            <w:tcW w:w="960" w:type="dxa"/>
          </w:tcPr>
          <w:p w:rsidR="00FB17BD" w:rsidRDefault="00FB17BD" w:rsidP="00E56F09">
            <w:pPr>
              <w:widowControl/>
              <w:spacing w:line="400" w:lineRule="exact"/>
              <w:jc w:val="left"/>
            </w:pPr>
            <w:r>
              <w:rPr>
                <w:rFonts w:hint="eastAsia"/>
              </w:rPr>
              <w:t>—</w:t>
            </w:r>
          </w:p>
        </w:tc>
        <w:tc>
          <w:tcPr>
            <w:tcW w:w="5622" w:type="dxa"/>
          </w:tcPr>
          <w:p w:rsidR="00FB17BD" w:rsidRDefault="00FB17BD" w:rsidP="00E56F09">
            <w:pPr>
              <w:widowControl/>
              <w:spacing w:line="400" w:lineRule="exact"/>
              <w:jc w:val="left"/>
            </w:pPr>
            <w:proofErr w:type="gramStart"/>
            <w:r>
              <w:rPr>
                <w:rFonts w:hint="eastAsia"/>
              </w:rPr>
              <w:t>空脚</w:t>
            </w:r>
            <w:proofErr w:type="gramEnd"/>
          </w:p>
        </w:tc>
      </w:tr>
      <w:tr w:rsidR="00FB17BD" w:rsidTr="00E56F09">
        <w:tc>
          <w:tcPr>
            <w:tcW w:w="1188" w:type="dxa"/>
          </w:tcPr>
          <w:p w:rsidR="00FB17BD" w:rsidRDefault="00FB17BD" w:rsidP="00E56F09">
            <w:pPr>
              <w:widowControl/>
              <w:spacing w:line="400" w:lineRule="exact"/>
              <w:jc w:val="left"/>
            </w:pPr>
            <w:r>
              <w:rPr>
                <w:rFonts w:hint="eastAsia"/>
              </w:rPr>
              <w:t>19</w:t>
            </w:r>
          </w:p>
        </w:tc>
        <w:tc>
          <w:tcPr>
            <w:tcW w:w="1800" w:type="dxa"/>
          </w:tcPr>
          <w:p w:rsidR="00FB17BD" w:rsidRDefault="00FB17BD" w:rsidP="00E56F09">
            <w:pPr>
              <w:widowControl/>
              <w:spacing w:line="400" w:lineRule="exact"/>
              <w:jc w:val="left"/>
            </w:pPr>
            <w:r>
              <w:rPr>
                <w:rFonts w:hint="eastAsia"/>
              </w:rPr>
              <w:t>A</w:t>
            </w:r>
          </w:p>
        </w:tc>
        <w:tc>
          <w:tcPr>
            <w:tcW w:w="960" w:type="dxa"/>
          </w:tcPr>
          <w:p w:rsidR="00FB17BD" w:rsidRDefault="00FB17BD" w:rsidP="00E56F09">
            <w:pPr>
              <w:widowControl/>
              <w:spacing w:line="400" w:lineRule="exact"/>
              <w:jc w:val="left"/>
            </w:pPr>
            <w:r>
              <w:rPr>
                <w:rFonts w:hint="eastAsia"/>
              </w:rPr>
              <w:t>VDD</w:t>
            </w:r>
          </w:p>
        </w:tc>
        <w:tc>
          <w:tcPr>
            <w:tcW w:w="5622" w:type="dxa"/>
          </w:tcPr>
          <w:p w:rsidR="00FB17BD" w:rsidRDefault="00FB17BD" w:rsidP="00E56F09">
            <w:pPr>
              <w:widowControl/>
              <w:spacing w:line="400" w:lineRule="exact"/>
              <w:jc w:val="left"/>
            </w:pPr>
            <w:r>
              <w:rPr>
                <w:rFonts w:hint="eastAsia"/>
              </w:rPr>
              <w:t>背光源正端（</w:t>
            </w:r>
            <w:r>
              <w:rPr>
                <w:rFonts w:hint="eastAsia"/>
              </w:rPr>
              <w:t>+5V</w:t>
            </w:r>
            <w:r>
              <w:rPr>
                <w:rFonts w:hint="eastAsia"/>
              </w:rPr>
              <w:t>）</w:t>
            </w:r>
          </w:p>
        </w:tc>
      </w:tr>
      <w:tr w:rsidR="00FB17BD" w:rsidTr="00E56F09">
        <w:tc>
          <w:tcPr>
            <w:tcW w:w="1188" w:type="dxa"/>
          </w:tcPr>
          <w:p w:rsidR="00FB17BD" w:rsidRDefault="00FB17BD" w:rsidP="00E56F09">
            <w:pPr>
              <w:widowControl/>
              <w:spacing w:line="400" w:lineRule="exact"/>
              <w:jc w:val="left"/>
            </w:pPr>
            <w:r>
              <w:rPr>
                <w:rFonts w:hint="eastAsia"/>
              </w:rPr>
              <w:t>20</w:t>
            </w:r>
          </w:p>
        </w:tc>
        <w:tc>
          <w:tcPr>
            <w:tcW w:w="1800" w:type="dxa"/>
          </w:tcPr>
          <w:p w:rsidR="00FB17BD" w:rsidRDefault="00FB17BD" w:rsidP="00E56F09">
            <w:pPr>
              <w:widowControl/>
              <w:spacing w:line="400" w:lineRule="exact"/>
              <w:jc w:val="left"/>
            </w:pPr>
            <w:r>
              <w:rPr>
                <w:rFonts w:hint="eastAsia"/>
              </w:rPr>
              <w:t>K</w:t>
            </w:r>
          </w:p>
        </w:tc>
        <w:tc>
          <w:tcPr>
            <w:tcW w:w="960" w:type="dxa"/>
          </w:tcPr>
          <w:p w:rsidR="00FB17BD" w:rsidRDefault="00FB17BD" w:rsidP="00E56F09">
            <w:pPr>
              <w:widowControl/>
              <w:spacing w:line="400" w:lineRule="exact"/>
              <w:jc w:val="left"/>
            </w:pPr>
            <w:r>
              <w:rPr>
                <w:rFonts w:hint="eastAsia"/>
              </w:rPr>
              <w:t>VSS</w:t>
            </w:r>
          </w:p>
        </w:tc>
        <w:tc>
          <w:tcPr>
            <w:tcW w:w="5622" w:type="dxa"/>
          </w:tcPr>
          <w:p w:rsidR="00FB17BD" w:rsidRDefault="00FB17BD" w:rsidP="00E56F09">
            <w:pPr>
              <w:widowControl/>
              <w:spacing w:line="400" w:lineRule="exact"/>
              <w:jc w:val="left"/>
            </w:pPr>
            <w:r>
              <w:rPr>
                <w:rFonts w:hint="eastAsia"/>
              </w:rPr>
              <w:t>背光源负端（</w:t>
            </w:r>
            <w:r>
              <w:rPr>
                <w:rFonts w:hint="eastAsia"/>
              </w:rPr>
              <w:t>-0V</w:t>
            </w:r>
            <w:r>
              <w:rPr>
                <w:rFonts w:hint="eastAsia"/>
              </w:rPr>
              <w:t>）</w:t>
            </w:r>
          </w:p>
        </w:tc>
      </w:tr>
    </w:tbl>
    <w:p w:rsidR="00FB17BD" w:rsidRDefault="00FB17BD" w:rsidP="00FB17BD">
      <w:pPr>
        <w:widowControl/>
        <w:spacing w:line="400" w:lineRule="exact"/>
        <w:ind w:firstLineChars="200" w:firstLine="480"/>
        <w:jc w:val="left"/>
      </w:pPr>
    </w:p>
    <w:p w:rsidR="00FB17BD" w:rsidRDefault="00FB17BD" w:rsidP="00FB17BD">
      <w:pPr>
        <w:pStyle w:val="3"/>
        <w:spacing w:before="0" w:after="240" w:line="400" w:lineRule="exact"/>
        <w:ind w:firstLineChars="250" w:firstLine="600"/>
        <w:rPr>
          <w:rFonts w:ascii="宋体" w:hAnsi="宋体"/>
          <w:b w:val="0"/>
          <w:bCs w:val="0"/>
          <w:color w:val="000000"/>
          <w:sz w:val="24"/>
          <w:szCs w:val="24"/>
        </w:rPr>
      </w:pPr>
      <w:r>
        <w:rPr>
          <w:rFonts w:ascii="宋体" w:hAnsi="宋体" w:hint="eastAsia"/>
          <w:b w:val="0"/>
          <w:bCs w:val="0"/>
          <w:color w:val="000000"/>
          <w:sz w:val="24"/>
          <w:szCs w:val="24"/>
        </w:rPr>
        <w:t>LCD连接电路中，两侧1、2和20、19脚分别接地和+5V。V0为LCD驱动电压输入端，与一个三端滑动变阻器相连，这样通过调整V0端输入电压，可实现对LCD液晶屏对比度的调整，它决定了LCD能否正常显示数据及显示的效果。</w:t>
      </w:r>
    </w:p>
    <w:p w:rsidR="00E11FAC" w:rsidRDefault="00E11FAC" w:rsidP="00FB17BD">
      <w:pPr>
        <w:spacing w:line="400" w:lineRule="exact"/>
        <w:ind w:firstLineChars="200" w:firstLine="480"/>
        <w:rPr>
          <w:rFonts w:ascii="宋体" w:hAnsi="宋体"/>
          <w:color w:val="000000"/>
        </w:rPr>
      </w:pPr>
    </w:p>
    <w:p w:rsidR="00E11FAC" w:rsidRDefault="00E11FAC" w:rsidP="00FB17BD">
      <w:pPr>
        <w:spacing w:line="400" w:lineRule="exact"/>
        <w:ind w:firstLineChars="200" w:firstLine="480"/>
        <w:rPr>
          <w:rFonts w:ascii="宋体" w:hAnsi="宋体"/>
          <w:color w:val="000000"/>
        </w:rPr>
      </w:pPr>
    </w:p>
    <w:p w:rsidR="00E11FAC" w:rsidRDefault="00E11FAC" w:rsidP="00E02780">
      <w:pPr>
        <w:spacing w:line="400" w:lineRule="exact"/>
        <w:rPr>
          <w:rFonts w:ascii="宋体" w:hAnsi="宋体"/>
          <w:color w:val="000000"/>
        </w:rPr>
      </w:pPr>
    </w:p>
    <w:p w:rsidR="00E11FAC" w:rsidRDefault="00E11FAC" w:rsidP="00E11FAC"/>
    <w:p w:rsidR="00E11FAC" w:rsidRDefault="00E11FAC" w:rsidP="00E11FAC">
      <w:pPr>
        <w:pStyle w:val="2"/>
        <w:spacing w:before="0" w:after="360" w:line="400" w:lineRule="exact"/>
        <w:rPr>
          <w:rFonts w:ascii="黑体"/>
          <w:b w:val="0"/>
        </w:rPr>
      </w:pPr>
      <w:r>
        <w:rPr>
          <w:rFonts w:ascii="黑体"/>
          <w:b w:val="0"/>
        </w:rPr>
        <w:t>3.</w:t>
      </w:r>
      <w:r>
        <w:rPr>
          <w:rFonts w:ascii="黑体" w:hint="eastAsia"/>
          <w:b w:val="0"/>
        </w:rPr>
        <w:t>系统设计</w:t>
      </w:r>
    </w:p>
    <w:p w:rsidR="00E02780" w:rsidRDefault="00E02780" w:rsidP="00E02780">
      <w:r>
        <w:rPr>
          <w:rFonts w:hint="eastAsia"/>
        </w:rPr>
        <w:t>总体结构：</w:t>
      </w:r>
    </w:p>
    <w:p w:rsidR="00E02780" w:rsidRDefault="00E02780" w:rsidP="00E02780"/>
    <w:p w:rsidR="00E02780" w:rsidRDefault="00E02780" w:rsidP="00E02780">
      <w:r>
        <w:rPr>
          <w:rFonts w:hint="eastAsia"/>
          <w:noProof/>
        </w:rPr>
        <w:lastRenderedPageBreak/>
        <mc:AlternateContent>
          <mc:Choice Requires="wps">
            <w:drawing>
              <wp:anchor distT="0" distB="0" distL="114300" distR="114300" simplePos="0" relativeHeight="251682816" behindDoc="0" locked="0" layoutInCell="1" allowOverlap="1" wp14:anchorId="7484BFD8" wp14:editId="23C0BFE0">
                <wp:simplePos x="0" y="0"/>
                <wp:positionH relativeFrom="margin">
                  <wp:align>left</wp:align>
                </wp:positionH>
                <wp:positionV relativeFrom="paragraph">
                  <wp:posOffset>-1270</wp:posOffset>
                </wp:positionV>
                <wp:extent cx="4940300" cy="1828800"/>
                <wp:effectExtent l="0" t="0" r="0" b="0"/>
                <wp:wrapNone/>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0"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2780" w:rsidRDefault="00E02780" w:rsidP="00E02780">
                            <w:pPr>
                              <w:spacing w:line="0" w:lineRule="atLeast"/>
                              <w:rPr>
                                <w:sz w:val="10"/>
                                <w:szCs w:val="10"/>
                              </w:rPr>
                            </w:pPr>
                          </w:p>
                          <w:p w:rsidR="00E02780" w:rsidRDefault="00E02780" w:rsidP="00E02780">
                            <w:pPr>
                              <w:spacing w:line="0" w:lineRule="atLeast"/>
                              <w:rPr>
                                <w:sz w:val="10"/>
                                <w:szCs w:val="10"/>
                              </w:rPr>
                            </w:pPr>
                            <w:r>
                              <w:rPr>
                                <w:rFonts w:hint="eastAsia"/>
                                <w:noProof/>
                              </w:rPr>
                              <w:drawing>
                                <wp:inline distT="0" distB="0" distL="0" distR="0" wp14:anchorId="2940187A" wp14:editId="1AF7D4C4">
                                  <wp:extent cx="3905250" cy="1693999"/>
                                  <wp:effectExtent l="0" t="0" r="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457" cy="1710572"/>
                                          </a:xfrm>
                                          <a:prstGeom prst="rect">
                                            <a:avLst/>
                                          </a:prstGeom>
                                          <a:noFill/>
                                          <a:ln>
                                            <a:noFill/>
                                          </a:ln>
                                        </pic:spPr>
                                      </pic:pic>
                                    </a:graphicData>
                                  </a:graphic>
                                </wp:inline>
                              </w:drawing>
                            </w:r>
                          </w:p>
                          <w:p w:rsidR="00E02780" w:rsidRDefault="00E02780" w:rsidP="00E02780">
                            <w:pPr>
                              <w:spacing w:line="0" w:lineRule="atLeast"/>
                              <w:rPr>
                                <w:sz w:val="10"/>
                                <w:szCs w:val="10"/>
                              </w:rPr>
                            </w:pPr>
                          </w:p>
                          <w:p w:rsidR="00E02780" w:rsidRDefault="00E02780" w:rsidP="00E02780">
                            <w:pPr>
                              <w:spacing w:line="0" w:lineRule="atLeast"/>
                              <w:rPr>
                                <w:sz w:val="10"/>
                                <w:szCs w:val="10"/>
                              </w:rPr>
                            </w:pPr>
                          </w:p>
                          <w:p w:rsidR="00E02780" w:rsidRDefault="00E02780" w:rsidP="00E02780">
                            <w:pPr>
                              <w:rPr>
                                <w:sz w:val="10"/>
                                <w:szCs w:val="10"/>
                              </w:rPr>
                            </w:pPr>
                          </w:p>
                          <w:p w:rsidR="00E02780" w:rsidRDefault="00E02780" w:rsidP="00E02780">
                            <w:pPr>
                              <w:rPr>
                                <w:sz w:val="10"/>
                                <w:szCs w:val="10"/>
                              </w:rPr>
                            </w:pPr>
                          </w:p>
                          <w:p w:rsidR="00E02780" w:rsidRDefault="00E02780" w:rsidP="00E02780">
                            <w:pPr>
                              <w:rPr>
                                <w:sz w:val="10"/>
                                <w:szCs w:val="10"/>
                              </w:rPr>
                            </w:pPr>
                          </w:p>
                          <w:p w:rsidR="00E02780" w:rsidRDefault="00E02780" w:rsidP="00E02780">
                            <w:pPr>
                              <w:rPr>
                                <w:sz w:val="10"/>
                                <w:szCs w:val="10"/>
                              </w:rPr>
                            </w:pPr>
                          </w:p>
                          <w:p w:rsidR="00E02780" w:rsidRDefault="00E02780" w:rsidP="00E02780">
                            <w:pPr>
                              <w:rPr>
                                <w:sz w:val="10"/>
                                <w:szCs w:val="10"/>
                              </w:rPr>
                            </w:pPr>
                          </w:p>
                          <w:p w:rsidR="00E02780" w:rsidRDefault="00E02780" w:rsidP="00E02780">
                            <w:pPr>
                              <w:rPr>
                                <w:sz w:val="10"/>
                                <w:szCs w:val="10"/>
                              </w:rPr>
                            </w:pPr>
                          </w:p>
                          <w:p w:rsidR="00E02780" w:rsidRDefault="00E02780" w:rsidP="00E02780">
                            <w:pPr>
                              <w:rPr>
                                <w:sz w:val="10"/>
                                <w:szCs w:val="10"/>
                              </w:rPr>
                            </w:pPr>
                          </w:p>
                          <w:p w:rsidR="00E02780" w:rsidRDefault="00E02780" w:rsidP="00E02780">
                            <w:pPr>
                              <w:rPr>
                                <w:sz w:val="10"/>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84BFD8" id="文本框 28" o:spid="_x0000_s1028" type="#_x0000_t202" style="position:absolute;left:0;text-align:left;margin-left:0;margin-top:-.1pt;width:389pt;height:2in;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" stroked="f">
                <v:textbox>
                  <w:txbxContent>
                    <w:p w:rsidR="00E02780" w:rsidRDefault="00E02780" w:rsidP="00E02780">
                      <w:pPr>
                        <w:spacing w:line="0" w:lineRule="atLeast"/>
                        <w:rPr>
                          <w:rFonts w:hint="eastAsia"/>
                          <w:sz w:val="10"/>
                          <w:szCs w:val="10"/>
                        </w:rPr>
                      </w:pPr>
                    </w:p>
                    <w:p w:rsidR="00E02780" w:rsidRDefault="00E02780" w:rsidP="00E02780">
                      <w:pPr>
                        <w:spacing w:line="0" w:lineRule="atLeast"/>
                        <w:rPr>
                          <w:rFonts w:hint="eastAsia"/>
                          <w:sz w:val="10"/>
                          <w:szCs w:val="10"/>
                        </w:rPr>
                      </w:pPr>
                      <w:r>
                        <w:rPr>
                          <w:rFonts w:hint="eastAsia"/>
                          <w:noProof/>
                        </w:rPr>
                        <w:drawing>
                          <wp:inline distT="0" distB="0" distL="0" distR="0" wp14:anchorId="2940187A" wp14:editId="1AF7D4C4">
                            <wp:extent cx="3905250" cy="1693999"/>
                            <wp:effectExtent l="0" t="0" r="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3457" cy="1710572"/>
                                    </a:xfrm>
                                    <a:prstGeom prst="rect">
                                      <a:avLst/>
                                    </a:prstGeom>
                                    <a:noFill/>
                                    <a:ln>
                                      <a:noFill/>
                                    </a:ln>
                                  </pic:spPr>
                                </pic:pic>
                              </a:graphicData>
                            </a:graphic>
                          </wp:inline>
                        </w:drawing>
                      </w:r>
                    </w:p>
                    <w:p w:rsidR="00E02780" w:rsidRDefault="00E02780" w:rsidP="00E02780">
                      <w:pPr>
                        <w:spacing w:line="0" w:lineRule="atLeast"/>
                        <w:rPr>
                          <w:rFonts w:hint="eastAsia"/>
                          <w:sz w:val="10"/>
                          <w:szCs w:val="10"/>
                        </w:rPr>
                      </w:pPr>
                    </w:p>
                    <w:p w:rsidR="00E02780" w:rsidRDefault="00E02780" w:rsidP="00E02780">
                      <w:pPr>
                        <w:spacing w:line="0" w:lineRule="atLeast"/>
                        <w:rPr>
                          <w:rFonts w:hint="eastAsia"/>
                          <w:sz w:val="10"/>
                          <w:szCs w:val="10"/>
                        </w:rPr>
                      </w:pPr>
                    </w:p>
                    <w:p w:rsidR="00E02780" w:rsidRDefault="00E02780" w:rsidP="00E02780">
                      <w:pPr>
                        <w:rPr>
                          <w:sz w:val="10"/>
                          <w:szCs w:val="10"/>
                        </w:rPr>
                      </w:pPr>
                    </w:p>
                    <w:p w:rsidR="00E02780" w:rsidRDefault="00E02780" w:rsidP="00E02780">
                      <w:pPr>
                        <w:rPr>
                          <w:sz w:val="10"/>
                          <w:szCs w:val="10"/>
                        </w:rPr>
                      </w:pPr>
                    </w:p>
                    <w:p w:rsidR="00E02780" w:rsidRDefault="00E02780" w:rsidP="00E02780">
                      <w:pPr>
                        <w:rPr>
                          <w:sz w:val="10"/>
                          <w:szCs w:val="10"/>
                        </w:rPr>
                      </w:pPr>
                    </w:p>
                    <w:p w:rsidR="00E02780" w:rsidRDefault="00E02780" w:rsidP="00E02780">
                      <w:pPr>
                        <w:rPr>
                          <w:sz w:val="10"/>
                          <w:szCs w:val="10"/>
                        </w:rPr>
                      </w:pPr>
                    </w:p>
                    <w:p w:rsidR="00E02780" w:rsidRDefault="00E02780" w:rsidP="00E02780">
                      <w:pPr>
                        <w:rPr>
                          <w:rFonts w:hint="eastAsia"/>
                          <w:sz w:val="10"/>
                          <w:szCs w:val="10"/>
                        </w:rPr>
                      </w:pPr>
                    </w:p>
                    <w:p w:rsidR="00E02780" w:rsidRDefault="00E02780" w:rsidP="00E02780">
                      <w:pPr>
                        <w:rPr>
                          <w:sz w:val="10"/>
                          <w:szCs w:val="10"/>
                        </w:rPr>
                      </w:pPr>
                    </w:p>
                    <w:p w:rsidR="00E02780" w:rsidRDefault="00E02780" w:rsidP="00E02780">
                      <w:pPr>
                        <w:rPr>
                          <w:rFonts w:hint="eastAsia"/>
                          <w:sz w:val="10"/>
                          <w:szCs w:val="10"/>
                        </w:rPr>
                      </w:pPr>
                    </w:p>
                    <w:p w:rsidR="00E02780" w:rsidRDefault="00E02780" w:rsidP="00E02780">
                      <w:pPr>
                        <w:rPr>
                          <w:sz w:val="10"/>
                          <w:szCs w:val="10"/>
                        </w:rPr>
                      </w:pPr>
                    </w:p>
                  </w:txbxContent>
                </v:textbox>
                <w10:wrap anchorx="margin"/>
              </v:shape>
            </w:pict>
          </mc:Fallback>
        </mc:AlternateContent>
      </w:r>
    </w:p>
    <w:p w:rsidR="00E02780" w:rsidRDefault="00E02780" w:rsidP="00E02780"/>
    <w:p w:rsidR="00E02780" w:rsidRDefault="00E02780" w:rsidP="00E02780"/>
    <w:p w:rsidR="00E02780" w:rsidRDefault="00E02780" w:rsidP="00E02780"/>
    <w:p w:rsidR="00E02780" w:rsidRDefault="00E02780" w:rsidP="00E02780"/>
    <w:p w:rsidR="00E02780" w:rsidRDefault="00E02780" w:rsidP="00E02780"/>
    <w:p w:rsidR="00E02780" w:rsidRDefault="00E02780" w:rsidP="00E02780"/>
    <w:p w:rsidR="00E02780" w:rsidRDefault="00E02780" w:rsidP="00E02780"/>
    <w:p w:rsidR="00E02780" w:rsidRPr="00E02780" w:rsidRDefault="00E02780" w:rsidP="00E02780"/>
    <w:p w:rsidR="00FB17BD" w:rsidRDefault="00FB17BD" w:rsidP="00E02780">
      <w:pPr>
        <w:spacing w:line="400" w:lineRule="exact"/>
        <w:rPr>
          <w:rFonts w:ascii="宋体" w:hAnsi="宋体"/>
          <w:color w:val="000000"/>
        </w:rPr>
      </w:pPr>
      <w:r>
        <w:rPr>
          <w:rFonts w:ascii="宋体" w:hAnsi="宋体" w:hint="eastAsia"/>
          <w:color w:val="000000"/>
        </w:rPr>
        <w:t>完整的电路图：</w:t>
      </w:r>
    </w:p>
    <w:p w:rsidR="00FB17BD" w:rsidRDefault="00E02780" w:rsidP="00FB17BD">
      <w:pPr>
        <w:spacing w:line="400" w:lineRule="exact"/>
        <w:rPr>
          <w:rFonts w:ascii="宋体" w:hAnsi="宋体"/>
          <w:color w:val="000000"/>
        </w:rPr>
      </w:pPr>
      <w:r>
        <w:rPr>
          <w:rFonts w:ascii="宋体" w:hAnsi="宋体" w:hint="eastAsia"/>
          <w:noProof/>
          <w:color w:val="000000"/>
        </w:rPr>
        <mc:AlternateContent>
          <mc:Choice Requires="wps">
            <w:drawing>
              <wp:anchor distT="0" distB="0" distL="114300" distR="114300" simplePos="0" relativeHeight="251680768" behindDoc="0" locked="0" layoutInCell="1" allowOverlap="1" wp14:anchorId="01248970" wp14:editId="71B93087">
                <wp:simplePos x="0" y="0"/>
                <wp:positionH relativeFrom="margin">
                  <wp:align>left</wp:align>
                </wp:positionH>
                <wp:positionV relativeFrom="paragraph">
                  <wp:posOffset>247651</wp:posOffset>
                </wp:positionV>
                <wp:extent cx="4146550" cy="4832350"/>
                <wp:effectExtent l="0" t="0" r="6350" b="635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0" cy="4832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FAC" w:rsidRDefault="00E11FAC" w:rsidP="00E11FAC">
                            <w:pPr>
                              <w:spacing w:line="0" w:lineRule="atLeast"/>
                              <w:rPr>
                                <w:sz w:val="10"/>
                                <w:szCs w:val="10"/>
                              </w:rPr>
                            </w:pPr>
                          </w:p>
                          <w:p w:rsidR="00E11FAC" w:rsidRDefault="00E11FAC" w:rsidP="00E11FAC">
                            <w:pPr>
                              <w:spacing w:line="0" w:lineRule="atLeast"/>
                              <w:rPr>
                                <w:sz w:val="10"/>
                                <w:szCs w:val="10"/>
                              </w:rPr>
                            </w:pPr>
                          </w:p>
                          <w:p w:rsidR="00E11FAC" w:rsidRDefault="00E11FAC" w:rsidP="00E11FAC">
                            <w:pPr>
                              <w:spacing w:line="0" w:lineRule="atLeast"/>
                              <w:rPr>
                                <w:sz w:val="10"/>
                                <w:szCs w:val="10"/>
                              </w:rPr>
                            </w:pPr>
                            <w:r>
                              <w:rPr>
                                <w:noProof/>
                              </w:rPr>
                              <w:drawing>
                                <wp:inline distT="0" distB="0" distL="0" distR="0" wp14:anchorId="5515097F" wp14:editId="231A2DA5">
                                  <wp:extent cx="3656487" cy="4616450"/>
                                  <wp:effectExtent l="0" t="0" r="127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4271" cy="4651529"/>
                                          </a:xfrm>
                                          <a:prstGeom prst="rect">
                                            <a:avLst/>
                                          </a:prstGeom>
                                          <a:noFill/>
                                          <a:ln>
                                            <a:noFill/>
                                          </a:ln>
                                        </pic:spPr>
                                      </pic:pic>
                                    </a:graphicData>
                                  </a:graphic>
                                </wp:inline>
                              </w:drawing>
                            </w:r>
                          </w:p>
                          <w:p w:rsidR="00E11FAC" w:rsidRDefault="00E11FAC" w:rsidP="00E11FAC">
                            <w:pPr>
                              <w:spacing w:line="0" w:lineRule="atLeast"/>
                              <w:rPr>
                                <w:sz w:val="10"/>
                                <w:szCs w:val="10"/>
                              </w:rPr>
                            </w:pPr>
                          </w:p>
                          <w:p w:rsidR="00E11FAC" w:rsidRDefault="00E11FAC" w:rsidP="00E11FAC">
                            <w:pPr>
                              <w:spacing w:line="0" w:lineRule="atLeast"/>
                              <w:rPr>
                                <w:sz w:val="10"/>
                                <w:szCs w:val="10"/>
                              </w:rPr>
                            </w:pPr>
                          </w:p>
                          <w:p w:rsidR="00E11FAC" w:rsidRDefault="00E11FAC" w:rsidP="00E11FAC">
                            <w:pPr>
                              <w:spacing w:line="0" w:lineRule="atLeast"/>
                              <w:rPr>
                                <w:sz w:val="10"/>
                                <w:szCs w:val="10"/>
                              </w:rPr>
                            </w:pPr>
                          </w:p>
                          <w:p w:rsidR="00E11FAC" w:rsidRDefault="00E11FAC" w:rsidP="00E11FAC">
                            <w:pPr>
                              <w:spacing w:line="0" w:lineRule="atLeast"/>
                              <w:rPr>
                                <w:sz w:val="10"/>
                                <w:szCs w:val="10"/>
                              </w:rPr>
                            </w:pPr>
                          </w:p>
                          <w:p w:rsidR="00E11FAC" w:rsidRDefault="00E11FAC" w:rsidP="00E11FAC">
                            <w:pPr>
                              <w:spacing w:line="0" w:lineRule="atLeast"/>
                              <w:rPr>
                                <w:sz w:val="10"/>
                                <w:szCs w:val="10"/>
                              </w:rPr>
                            </w:pPr>
                          </w:p>
                          <w:p w:rsidR="00E11FAC" w:rsidRDefault="00E11FAC" w:rsidP="00E11FAC">
                            <w:pPr>
                              <w:spacing w:line="0" w:lineRule="atLeast"/>
                              <w:rPr>
                                <w:sz w:val="10"/>
                                <w:szCs w:val="10"/>
                              </w:rPr>
                            </w:pPr>
                          </w:p>
                          <w:p w:rsidR="00E11FAC" w:rsidRDefault="00E11FAC" w:rsidP="00E11FAC">
                            <w:pPr>
                              <w:spacing w:line="0" w:lineRule="atLeast"/>
                              <w:rPr>
                                <w:sz w:val="10"/>
                                <w:szCs w:val="10"/>
                              </w:rPr>
                            </w:pPr>
                          </w:p>
                          <w:p w:rsidR="00E11FAC" w:rsidRDefault="00E11FAC" w:rsidP="00E11FAC">
                            <w:pPr>
                              <w:spacing w:line="0" w:lineRule="atLeast"/>
                              <w:rPr>
                                <w:sz w:val="10"/>
                                <w:szCs w:val="10"/>
                              </w:rPr>
                            </w:pPr>
                          </w:p>
                          <w:p w:rsidR="00E11FAC" w:rsidRDefault="00E11FAC" w:rsidP="00E11FAC">
                            <w:pPr>
                              <w:spacing w:line="0" w:lineRule="atLeast"/>
                              <w:rPr>
                                <w:sz w:val="10"/>
                                <w:szCs w:val="10"/>
                              </w:rPr>
                            </w:pPr>
                          </w:p>
                          <w:p w:rsidR="00E11FAC" w:rsidRDefault="00E11FAC" w:rsidP="00E11FAC">
                            <w:pPr>
                              <w:spacing w:line="0" w:lineRule="atLeast"/>
                              <w:rPr>
                                <w:sz w:val="10"/>
                                <w:szCs w:val="10"/>
                              </w:rPr>
                            </w:pPr>
                          </w:p>
                          <w:p w:rsidR="00E11FAC" w:rsidRDefault="00E11FAC" w:rsidP="00E11FAC">
                            <w:pPr>
                              <w:spacing w:line="0" w:lineRule="atLeast"/>
                              <w:rPr>
                                <w:sz w:val="10"/>
                                <w:szCs w:val="10"/>
                              </w:rPr>
                            </w:pPr>
                          </w:p>
                          <w:p w:rsidR="00E11FAC" w:rsidRDefault="00E11FAC" w:rsidP="00E11FAC">
                            <w:pPr>
                              <w:rPr>
                                <w:sz w:val="10"/>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48970" id="文本框 19" o:spid="_x0000_s1029" type="#_x0000_t202" style="position:absolute;left:0;text-align:left;margin-left:0;margin-top:19.5pt;width:326.5pt;height:380.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" stroked="f">
                <v:textbox>
                  <w:txbxContent>
                    <w:p w:rsidR="00E11FAC" w:rsidRDefault="00E11FAC" w:rsidP="00E11FAC">
                      <w:pPr>
                        <w:spacing w:line="0" w:lineRule="atLeast"/>
                        <w:rPr>
                          <w:sz w:val="10"/>
                          <w:szCs w:val="10"/>
                        </w:rPr>
                      </w:pPr>
                    </w:p>
                    <w:p w:rsidR="00E11FAC" w:rsidRDefault="00E11FAC" w:rsidP="00E11FAC">
                      <w:pPr>
                        <w:spacing w:line="0" w:lineRule="atLeast"/>
                        <w:rPr>
                          <w:sz w:val="10"/>
                          <w:szCs w:val="10"/>
                        </w:rPr>
                      </w:pPr>
                    </w:p>
                    <w:p w:rsidR="00E11FAC" w:rsidRDefault="00E11FAC" w:rsidP="00E11FAC">
                      <w:pPr>
                        <w:spacing w:line="0" w:lineRule="atLeast"/>
                        <w:rPr>
                          <w:sz w:val="10"/>
                          <w:szCs w:val="10"/>
                        </w:rPr>
                      </w:pPr>
                      <w:r>
                        <w:rPr>
                          <w:noProof/>
                        </w:rPr>
                        <w:drawing>
                          <wp:inline distT="0" distB="0" distL="0" distR="0" wp14:anchorId="5515097F" wp14:editId="231A2DA5">
                            <wp:extent cx="3656487" cy="4616450"/>
                            <wp:effectExtent l="0" t="0" r="127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4271" cy="4651529"/>
                                    </a:xfrm>
                                    <a:prstGeom prst="rect">
                                      <a:avLst/>
                                    </a:prstGeom>
                                    <a:noFill/>
                                    <a:ln>
                                      <a:noFill/>
                                    </a:ln>
                                  </pic:spPr>
                                </pic:pic>
                              </a:graphicData>
                            </a:graphic>
                          </wp:inline>
                        </w:drawing>
                      </w:r>
                    </w:p>
                    <w:p w:rsidR="00E11FAC" w:rsidRDefault="00E11FAC" w:rsidP="00E11FAC">
                      <w:pPr>
                        <w:spacing w:line="0" w:lineRule="atLeast"/>
                        <w:rPr>
                          <w:sz w:val="10"/>
                          <w:szCs w:val="10"/>
                        </w:rPr>
                      </w:pPr>
                    </w:p>
                    <w:p w:rsidR="00E11FAC" w:rsidRDefault="00E11FAC" w:rsidP="00E11FAC">
                      <w:pPr>
                        <w:spacing w:line="0" w:lineRule="atLeast"/>
                        <w:rPr>
                          <w:sz w:val="10"/>
                          <w:szCs w:val="10"/>
                        </w:rPr>
                      </w:pPr>
                    </w:p>
                    <w:p w:rsidR="00E11FAC" w:rsidRDefault="00E11FAC" w:rsidP="00E11FAC">
                      <w:pPr>
                        <w:spacing w:line="0" w:lineRule="atLeast"/>
                        <w:rPr>
                          <w:sz w:val="10"/>
                          <w:szCs w:val="10"/>
                        </w:rPr>
                      </w:pPr>
                    </w:p>
                    <w:p w:rsidR="00E11FAC" w:rsidRDefault="00E11FAC" w:rsidP="00E11FAC">
                      <w:pPr>
                        <w:spacing w:line="0" w:lineRule="atLeast"/>
                        <w:rPr>
                          <w:sz w:val="10"/>
                          <w:szCs w:val="10"/>
                        </w:rPr>
                      </w:pPr>
                    </w:p>
                    <w:p w:rsidR="00E11FAC" w:rsidRDefault="00E11FAC" w:rsidP="00E11FAC">
                      <w:pPr>
                        <w:spacing w:line="0" w:lineRule="atLeast"/>
                        <w:rPr>
                          <w:sz w:val="10"/>
                          <w:szCs w:val="10"/>
                        </w:rPr>
                      </w:pPr>
                    </w:p>
                    <w:p w:rsidR="00E11FAC" w:rsidRDefault="00E11FAC" w:rsidP="00E11FAC">
                      <w:pPr>
                        <w:spacing w:line="0" w:lineRule="atLeast"/>
                        <w:rPr>
                          <w:sz w:val="10"/>
                          <w:szCs w:val="10"/>
                        </w:rPr>
                      </w:pPr>
                    </w:p>
                    <w:p w:rsidR="00E11FAC" w:rsidRDefault="00E11FAC" w:rsidP="00E11FAC">
                      <w:pPr>
                        <w:spacing w:line="0" w:lineRule="atLeast"/>
                        <w:rPr>
                          <w:sz w:val="10"/>
                          <w:szCs w:val="10"/>
                        </w:rPr>
                      </w:pPr>
                    </w:p>
                    <w:p w:rsidR="00E11FAC" w:rsidRDefault="00E11FAC" w:rsidP="00E11FAC">
                      <w:pPr>
                        <w:spacing w:line="0" w:lineRule="atLeast"/>
                        <w:rPr>
                          <w:sz w:val="10"/>
                          <w:szCs w:val="10"/>
                        </w:rPr>
                      </w:pPr>
                    </w:p>
                    <w:p w:rsidR="00E11FAC" w:rsidRDefault="00E11FAC" w:rsidP="00E11FAC">
                      <w:pPr>
                        <w:spacing w:line="0" w:lineRule="atLeast"/>
                        <w:rPr>
                          <w:sz w:val="10"/>
                          <w:szCs w:val="10"/>
                        </w:rPr>
                      </w:pPr>
                    </w:p>
                    <w:p w:rsidR="00E11FAC" w:rsidRDefault="00E11FAC" w:rsidP="00E11FAC">
                      <w:pPr>
                        <w:spacing w:line="0" w:lineRule="atLeast"/>
                        <w:rPr>
                          <w:sz w:val="10"/>
                          <w:szCs w:val="10"/>
                        </w:rPr>
                      </w:pPr>
                    </w:p>
                    <w:p w:rsidR="00E11FAC" w:rsidRDefault="00E11FAC" w:rsidP="00E11FAC">
                      <w:pPr>
                        <w:spacing w:line="0" w:lineRule="atLeast"/>
                        <w:rPr>
                          <w:sz w:val="10"/>
                          <w:szCs w:val="10"/>
                        </w:rPr>
                      </w:pPr>
                    </w:p>
                    <w:p w:rsidR="00E11FAC" w:rsidRDefault="00E11FAC" w:rsidP="00E11FAC">
                      <w:pPr>
                        <w:rPr>
                          <w:sz w:val="10"/>
                          <w:szCs w:val="10"/>
                        </w:rPr>
                      </w:pPr>
                    </w:p>
                  </w:txbxContent>
                </v:textbox>
                <w10:wrap anchorx="margin"/>
              </v:shape>
            </w:pict>
          </mc:Fallback>
        </mc:AlternateContent>
      </w:r>
    </w:p>
    <w:p w:rsidR="00FB17BD" w:rsidRDefault="00FB17BD" w:rsidP="00FB17BD">
      <w:pPr>
        <w:spacing w:line="400" w:lineRule="exact"/>
        <w:rPr>
          <w:rFonts w:ascii="宋体" w:hAnsi="宋体"/>
          <w:color w:val="000000"/>
        </w:rPr>
      </w:pPr>
    </w:p>
    <w:p w:rsidR="00FB17BD" w:rsidRDefault="00FB17BD" w:rsidP="00FB17BD">
      <w:pPr>
        <w:spacing w:line="400" w:lineRule="exact"/>
        <w:rPr>
          <w:rFonts w:ascii="宋体" w:hAnsi="宋体"/>
          <w:color w:val="000000"/>
        </w:rPr>
      </w:pPr>
    </w:p>
    <w:p w:rsidR="00FB17BD" w:rsidRDefault="00FB17BD" w:rsidP="00FB17BD">
      <w:pPr>
        <w:spacing w:line="400" w:lineRule="exact"/>
        <w:rPr>
          <w:rFonts w:ascii="宋体" w:hAnsi="宋体"/>
          <w:color w:val="000000"/>
        </w:rPr>
      </w:pPr>
    </w:p>
    <w:p w:rsidR="00FB17BD" w:rsidRDefault="00FB17BD" w:rsidP="00FB17BD">
      <w:pPr>
        <w:spacing w:line="400" w:lineRule="exact"/>
        <w:rPr>
          <w:rFonts w:ascii="宋体" w:hAnsi="宋体"/>
          <w:color w:val="000000"/>
        </w:rPr>
      </w:pPr>
    </w:p>
    <w:p w:rsidR="00FB17BD" w:rsidRDefault="00FB17BD" w:rsidP="00FB17BD">
      <w:pPr>
        <w:spacing w:line="400" w:lineRule="exact"/>
        <w:rPr>
          <w:rFonts w:ascii="宋体" w:hAnsi="宋体"/>
          <w:color w:val="000000"/>
        </w:rPr>
      </w:pPr>
    </w:p>
    <w:p w:rsidR="00FB17BD" w:rsidRDefault="00FB17BD" w:rsidP="00FB17BD">
      <w:pPr>
        <w:spacing w:line="400" w:lineRule="exact"/>
        <w:rPr>
          <w:rFonts w:ascii="宋体" w:hAnsi="宋体"/>
          <w:color w:val="000000"/>
        </w:rPr>
      </w:pPr>
    </w:p>
    <w:p w:rsidR="00FB17BD" w:rsidRDefault="00FB17BD" w:rsidP="00FB17BD">
      <w:pPr>
        <w:spacing w:line="400" w:lineRule="exact"/>
        <w:rPr>
          <w:rFonts w:ascii="宋体" w:hAnsi="宋体"/>
          <w:color w:val="000000"/>
        </w:rPr>
      </w:pPr>
    </w:p>
    <w:p w:rsidR="00FB17BD" w:rsidRDefault="00FB17BD" w:rsidP="00FB17BD">
      <w:pPr>
        <w:spacing w:line="400" w:lineRule="exact"/>
        <w:rPr>
          <w:rFonts w:ascii="宋体" w:hAnsi="宋体"/>
          <w:color w:val="000000"/>
        </w:rPr>
      </w:pPr>
    </w:p>
    <w:p w:rsidR="00FB17BD" w:rsidRDefault="00FB17BD" w:rsidP="00FB17BD">
      <w:pPr>
        <w:spacing w:line="400" w:lineRule="exact"/>
        <w:rPr>
          <w:rFonts w:ascii="宋体" w:hAnsi="宋体"/>
          <w:color w:val="000000"/>
        </w:rPr>
      </w:pPr>
    </w:p>
    <w:p w:rsidR="00FB17BD" w:rsidRDefault="00FB17BD" w:rsidP="00FB17BD">
      <w:pPr>
        <w:spacing w:line="400" w:lineRule="exact"/>
        <w:rPr>
          <w:rFonts w:ascii="宋体" w:hAnsi="宋体"/>
          <w:color w:val="000000"/>
        </w:rPr>
      </w:pPr>
    </w:p>
    <w:p w:rsidR="00FB17BD" w:rsidRDefault="00FB17BD" w:rsidP="00E11FAC">
      <w:pPr>
        <w:pStyle w:val="1"/>
        <w:tabs>
          <w:tab w:val="center" w:pos="4156"/>
        </w:tabs>
        <w:spacing w:before="260" w:after="600" w:line="400" w:lineRule="exact"/>
        <w:jc w:val="both"/>
        <w:rPr>
          <w:rFonts w:ascii="宋体" w:hAnsi="宋体"/>
          <w:b w:val="0"/>
          <w:bCs w:val="0"/>
          <w:color w:val="000000"/>
          <w:kern w:val="2"/>
          <w:sz w:val="24"/>
          <w:szCs w:val="24"/>
        </w:rPr>
      </w:pPr>
      <w:bookmarkStart w:id="26" w:name="_Toc200522556"/>
      <w:bookmarkStart w:id="27" w:name="_Toc201170368"/>
      <w:bookmarkStart w:id="28" w:name="_Toc201372130"/>
      <w:bookmarkStart w:id="29" w:name="_Toc233560664"/>
    </w:p>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bookmarkEnd w:id="26"/>
    <w:bookmarkEnd w:id="27"/>
    <w:bookmarkEnd w:id="28"/>
    <w:bookmarkEnd w:id="29"/>
    <w:p w:rsidR="00FB17BD" w:rsidRDefault="00FB17BD" w:rsidP="00FB17BD">
      <w:pPr>
        <w:pStyle w:val="Default"/>
      </w:pPr>
    </w:p>
    <w:p w:rsidR="00FB17BD" w:rsidRDefault="00E02780" w:rsidP="00FB17BD">
      <w:pPr>
        <w:pStyle w:val="2"/>
        <w:spacing w:before="0" w:after="360" w:line="400" w:lineRule="exact"/>
        <w:rPr>
          <w:rFonts w:ascii="黑体"/>
          <w:b w:val="0"/>
        </w:rPr>
      </w:pPr>
      <w:r>
        <w:rPr>
          <w:rFonts w:ascii="黑体" w:hint="eastAsia"/>
        </w:rPr>
        <w:t>3.1</w:t>
      </w:r>
      <w:r w:rsidR="00FB17BD">
        <w:rPr>
          <w:rFonts w:ascii="黑体" w:hint="eastAsia"/>
        </w:rPr>
        <w:t xml:space="preserve"> LCD显示程序设计</w:t>
      </w:r>
    </w:p>
    <w:p w:rsidR="00FB17BD" w:rsidRDefault="00FB17BD" w:rsidP="00FB17BD">
      <w:pPr>
        <w:spacing w:line="400" w:lineRule="exact"/>
        <w:ind w:firstLineChars="200" w:firstLine="480"/>
        <w:rPr>
          <w:color w:val="000000"/>
        </w:rPr>
      </w:pPr>
      <w:r>
        <w:rPr>
          <w:rFonts w:hint="eastAsia"/>
          <w:color w:val="000000"/>
        </w:rPr>
        <w:t>这里采用</w:t>
      </w:r>
      <w:r>
        <w:rPr>
          <w:rFonts w:hint="eastAsia"/>
          <w:color w:val="000000"/>
        </w:rPr>
        <w:t>8</w:t>
      </w:r>
      <w:r>
        <w:rPr>
          <w:rFonts w:hint="eastAsia"/>
          <w:color w:val="000000"/>
        </w:rPr>
        <w:t>位并行接口方式对</w:t>
      </w:r>
      <w:r>
        <w:rPr>
          <w:rFonts w:hint="eastAsia"/>
          <w:color w:val="000000"/>
        </w:rPr>
        <w:t>12864</w:t>
      </w:r>
      <w:r>
        <w:rPr>
          <w:rFonts w:hint="eastAsia"/>
          <w:color w:val="000000"/>
        </w:rPr>
        <w:t>进行操作，</w:t>
      </w:r>
      <w:r>
        <w:rPr>
          <w:rFonts w:hint="eastAsia"/>
          <w:color w:val="000000"/>
        </w:rPr>
        <w:t>D0-D7</w:t>
      </w:r>
      <w:r>
        <w:rPr>
          <w:rFonts w:hint="eastAsia"/>
          <w:color w:val="000000"/>
        </w:rPr>
        <w:t>与单片机</w:t>
      </w:r>
      <w:r>
        <w:rPr>
          <w:rFonts w:hint="eastAsia"/>
          <w:color w:val="000000"/>
        </w:rPr>
        <w:t>P0.0-P0.7</w:t>
      </w:r>
      <w:r>
        <w:rPr>
          <w:rFonts w:hint="eastAsia"/>
          <w:color w:val="000000"/>
        </w:rPr>
        <w:t>对接，由</w:t>
      </w:r>
      <w:r>
        <w:rPr>
          <w:rFonts w:hint="eastAsia"/>
          <w:color w:val="000000"/>
        </w:rPr>
        <w:t>89C52</w:t>
      </w:r>
      <w:r>
        <w:rPr>
          <w:rFonts w:hint="eastAsia"/>
          <w:color w:val="000000"/>
        </w:rPr>
        <w:t>的</w:t>
      </w:r>
      <w:r>
        <w:rPr>
          <w:rFonts w:hint="eastAsia"/>
          <w:color w:val="000000"/>
        </w:rPr>
        <w:t>P0</w:t>
      </w:r>
      <w:r>
        <w:rPr>
          <w:rFonts w:hint="eastAsia"/>
          <w:color w:val="000000"/>
        </w:rPr>
        <w:t>端口作为数据的输入端口。对</w:t>
      </w:r>
      <w:r>
        <w:rPr>
          <w:rFonts w:hint="eastAsia"/>
          <w:color w:val="000000"/>
        </w:rPr>
        <w:t>RS</w:t>
      </w:r>
      <w:r>
        <w:rPr>
          <w:rFonts w:hint="eastAsia"/>
          <w:color w:val="000000"/>
        </w:rPr>
        <w:t>、</w:t>
      </w:r>
      <w:r>
        <w:rPr>
          <w:rFonts w:hint="eastAsia"/>
          <w:color w:val="000000"/>
        </w:rPr>
        <w:t>PSB</w:t>
      </w:r>
      <w:r>
        <w:rPr>
          <w:rFonts w:hint="eastAsia"/>
          <w:color w:val="000000"/>
        </w:rPr>
        <w:t>等控制引脚进行定义：</w:t>
      </w:r>
    </w:p>
    <w:p w:rsidR="00FB17BD" w:rsidRDefault="00FB17BD" w:rsidP="00FB17BD">
      <w:pPr>
        <w:spacing w:line="400" w:lineRule="exact"/>
        <w:ind w:firstLineChars="200" w:firstLine="480"/>
        <w:rPr>
          <w:color w:val="000000"/>
        </w:rPr>
      </w:pPr>
      <w:proofErr w:type="spellStart"/>
      <w:r>
        <w:rPr>
          <w:color w:val="000000"/>
        </w:rPr>
        <w:t>sbit</w:t>
      </w:r>
      <w:proofErr w:type="spellEnd"/>
      <w:r>
        <w:rPr>
          <w:color w:val="000000"/>
        </w:rPr>
        <w:t xml:space="preserve"> RS</w:t>
      </w:r>
      <w:r>
        <w:rPr>
          <w:rFonts w:hint="eastAsia"/>
          <w:color w:val="000000"/>
        </w:rPr>
        <w:t xml:space="preserve"> </w:t>
      </w:r>
      <w:r>
        <w:rPr>
          <w:color w:val="000000"/>
        </w:rPr>
        <w:t>= P1^0;</w:t>
      </w:r>
    </w:p>
    <w:p w:rsidR="00FB17BD" w:rsidRDefault="00FB17BD" w:rsidP="00FB17BD">
      <w:pPr>
        <w:spacing w:line="400" w:lineRule="exact"/>
        <w:ind w:firstLineChars="200" w:firstLine="480"/>
        <w:rPr>
          <w:color w:val="000000"/>
        </w:rPr>
      </w:pPr>
      <w:proofErr w:type="spellStart"/>
      <w:r>
        <w:rPr>
          <w:color w:val="000000"/>
        </w:rPr>
        <w:t>sbit</w:t>
      </w:r>
      <w:proofErr w:type="spellEnd"/>
      <w:r>
        <w:rPr>
          <w:color w:val="000000"/>
        </w:rPr>
        <w:t xml:space="preserve"> WRD = P1^1;</w:t>
      </w:r>
    </w:p>
    <w:p w:rsidR="00FB17BD" w:rsidRDefault="00FB17BD" w:rsidP="001135F5">
      <w:pPr>
        <w:tabs>
          <w:tab w:val="center" w:pos="4917"/>
        </w:tabs>
        <w:spacing w:line="400" w:lineRule="exact"/>
        <w:ind w:firstLineChars="200" w:firstLine="480"/>
        <w:rPr>
          <w:color w:val="000000"/>
        </w:rPr>
      </w:pPr>
      <w:proofErr w:type="spellStart"/>
      <w:r>
        <w:rPr>
          <w:color w:val="000000"/>
        </w:rPr>
        <w:t>sbit</w:t>
      </w:r>
      <w:proofErr w:type="spellEnd"/>
      <w:r>
        <w:rPr>
          <w:color w:val="000000"/>
        </w:rPr>
        <w:t xml:space="preserve"> E= P1^2;</w:t>
      </w:r>
      <w:r w:rsidR="001135F5">
        <w:rPr>
          <w:color w:val="000000"/>
        </w:rPr>
        <w:tab/>
      </w:r>
    </w:p>
    <w:p w:rsidR="00FB17BD" w:rsidRDefault="00FB17BD" w:rsidP="00FB17BD">
      <w:pPr>
        <w:spacing w:line="400" w:lineRule="exact"/>
        <w:ind w:firstLineChars="200" w:firstLine="480"/>
        <w:rPr>
          <w:color w:val="000000"/>
        </w:rPr>
      </w:pPr>
      <w:proofErr w:type="spellStart"/>
      <w:r>
        <w:rPr>
          <w:color w:val="000000"/>
        </w:rPr>
        <w:lastRenderedPageBreak/>
        <w:t>sbit</w:t>
      </w:r>
      <w:proofErr w:type="spellEnd"/>
      <w:r>
        <w:rPr>
          <w:color w:val="000000"/>
        </w:rPr>
        <w:t xml:space="preserve"> PSB = P1^3;</w:t>
      </w:r>
    </w:p>
    <w:p w:rsidR="00FB17BD" w:rsidRDefault="00FB17BD" w:rsidP="00FB17BD">
      <w:pPr>
        <w:spacing w:line="400" w:lineRule="exact"/>
        <w:ind w:firstLineChars="200" w:firstLine="480"/>
        <w:rPr>
          <w:color w:val="000000"/>
        </w:rPr>
      </w:pPr>
      <w:proofErr w:type="spellStart"/>
      <w:r>
        <w:rPr>
          <w:color w:val="000000"/>
        </w:rPr>
        <w:t>sbit</w:t>
      </w:r>
      <w:proofErr w:type="spellEnd"/>
      <w:r>
        <w:rPr>
          <w:color w:val="000000"/>
        </w:rPr>
        <w:t xml:space="preserve"> RES = P1^4;</w:t>
      </w:r>
    </w:p>
    <w:p w:rsidR="00E02780" w:rsidRDefault="00E02780" w:rsidP="00FB17BD">
      <w:pPr>
        <w:spacing w:line="400" w:lineRule="exact"/>
        <w:ind w:firstLineChars="200" w:firstLine="480"/>
        <w:rPr>
          <w:color w:val="000000"/>
        </w:rPr>
      </w:pPr>
    </w:p>
    <w:p w:rsidR="00FB17BD" w:rsidRPr="00E02780" w:rsidRDefault="00FB17BD" w:rsidP="00FB17BD">
      <w:pPr>
        <w:rPr>
          <w:b/>
        </w:rPr>
      </w:pPr>
      <w:r w:rsidRPr="00E02780">
        <w:rPr>
          <w:rFonts w:hint="eastAsia"/>
          <w:b/>
        </w:rPr>
        <w:t>LCD</w:t>
      </w:r>
      <w:r w:rsidRPr="00E02780">
        <w:rPr>
          <w:rFonts w:hint="eastAsia"/>
          <w:b/>
        </w:rPr>
        <w:t>初始化</w:t>
      </w:r>
      <w:r w:rsidR="00E02780">
        <w:rPr>
          <w:rFonts w:hint="eastAsia"/>
          <w:b/>
        </w:rPr>
        <w:t>：</w:t>
      </w:r>
      <w:r w:rsidR="00E02780">
        <w:rPr>
          <w:rFonts w:hint="eastAsia"/>
          <w:noProof/>
        </w:rPr>
        <mc:AlternateContent>
          <mc:Choice Requires="wps">
            <w:drawing>
              <wp:anchor distT="0" distB="0" distL="114300" distR="114300" simplePos="0" relativeHeight="251669504" behindDoc="0" locked="0" layoutInCell="1" allowOverlap="1" wp14:anchorId="6B8EC0BA" wp14:editId="5E849368">
                <wp:simplePos x="0" y="0"/>
                <wp:positionH relativeFrom="column">
                  <wp:posOffset>1195070</wp:posOffset>
                </wp:positionH>
                <wp:positionV relativeFrom="paragraph">
                  <wp:posOffset>121920</wp:posOffset>
                </wp:positionV>
                <wp:extent cx="3523615" cy="4838700"/>
                <wp:effectExtent l="0" t="0" r="635" b="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3615" cy="483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17BD" w:rsidRDefault="00FB17BD" w:rsidP="00FB17BD">
                            <w:r>
                              <w:rPr>
                                <w:noProof/>
                              </w:rPr>
                              <w:drawing>
                                <wp:inline distT="0" distB="0" distL="0" distR="0" wp14:anchorId="3C667CB4" wp14:editId="42CAD3C4">
                                  <wp:extent cx="3048000" cy="4738901"/>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4893" cy="476516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EC0BA" id="文本框 15" o:spid="_x0000_s1030" type="#_x0000_t202" style="position:absolute;left:0;text-align:left;margin-left:94.1pt;margin-top:9.6pt;width:277.45pt;height:3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" stroked="f">
                <v:textbox>
                  <w:txbxContent>
                    <w:p w:rsidR="00FB17BD" w:rsidRDefault="00FB17BD" w:rsidP="00FB17BD">
                      <w:pPr>
                        <w:rPr>
                          <w:rFonts w:hint="eastAsia"/>
                        </w:rPr>
                      </w:pPr>
                      <w:r>
                        <w:rPr>
                          <w:noProof/>
                        </w:rPr>
                        <w:drawing>
                          <wp:inline distT="0" distB="0" distL="0" distR="0" wp14:anchorId="3C667CB4" wp14:editId="42CAD3C4">
                            <wp:extent cx="3048000" cy="4738901"/>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4893" cy="4765165"/>
                                    </a:xfrm>
                                    <a:prstGeom prst="rect">
                                      <a:avLst/>
                                    </a:prstGeom>
                                    <a:noFill/>
                                    <a:ln>
                                      <a:noFill/>
                                    </a:ln>
                                  </pic:spPr>
                                </pic:pic>
                              </a:graphicData>
                            </a:graphic>
                          </wp:inline>
                        </w:drawing>
                      </w:r>
                    </w:p>
                  </w:txbxContent>
                </v:textbox>
              </v:shape>
            </w:pict>
          </mc:Fallback>
        </mc:AlternateContent>
      </w:r>
    </w:p>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Pr>
        <w:spacing w:line="400" w:lineRule="exact"/>
        <w:rPr>
          <w:color w:val="000000"/>
        </w:rPr>
      </w:pPr>
      <w:r>
        <w:rPr>
          <w:color w:val="000000"/>
        </w:rPr>
        <w:t xml:space="preserve">void </w:t>
      </w:r>
      <w:proofErr w:type="spellStart"/>
      <w:r>
        <w:rPr>
          <w:color w:val="000000"/>
        </w:rPr>
        <w:t>initinal</w:t>
      </w:r>
      <w:proofErr w:type="spellEnd"/>
      <w:r>
        <w:rPr>
          <w:color w:val="000000"/>
        </w:rPr>
        <w:t xml:space="preserve">(void)           </w:t>
      </w:r>
    </w:p>
    <w:p w:rsidR="00FB17BD" w:rsidRDefault="00FB17BD" w:rsidP="00FB17BD">
      <w:pPr>
        <w:spacing w:line="400" w:lineRule="exact"/>
        <w:ind w:firstLineChars="150" w:firstLine="360"/>
        <w:rPr>
          <w:color w:val="000000"/>
        </w:rPr>
      </w:pPr>
      <w:r>
        <w:rPr>
          <w:color w:val="000000"/>
        </w:rPr>
        <w:t>{</w:t>
      </w:r>
    </w:p>
    <w:p w:rsidR="00FB17BD" w:rsidRDefault="00FB17BD" w:rsidP="00FB17BD">
      <w:pPr>
        <w:spacing w:line="400" w:lineRule="exact"/>
        <w:ind w:firstLineChars="200" w:firstLine="480"/>
        <w:rPr>
          <w:color w:val="000000"/>
        </w:rPr>
      </w:pPr>
      <w:proofErr w:type="spellStart"/>
      <w:r>
        <w:rPr>
          <w:rFonts w:hint="eastAsia"/>
          <w:color w:val="000000"/>
        </w:rPr>
        <w:t>LCDdelay</w:t>
      </w:r>
      <w:proofErr w:type="spellEnd"/>
      <w:r>
        <w:rPr>
          <w:rFonts w:hint="eastAsia"/>
          <w:color w:val="000000"/>
        </w:rPr>
        <w:t>(40);          //</w:t>
      </w:r>
      <w:r>
        <w:rPr>
          <w:rFonts w:hint="eastAsia"/>
          <w:color w:val="000000"/>
        </w:rPr>
        <w:t>大于</w:t>
      </w:r>
      <w:r>
        <w:rPr>
          <w:rFonts w:hint="eastAsia"/>
          <w:color w:val="000000"/>
        </w:rPr>
        <w:t>40MS</w:t>
      </w:r>
      <w:r>
        <w:rPr>
          <w:rFonts w:hint="eastAsia"/>
          <w:color w:val="000000"/>
        </w:rPr>
        <w:t>的延时程序</w:t>
      </w:r>
    </w:p>
    <w:p w:rsidR="00FB17BD" w:rsidRDefault="00FB17BD" w:rsidP="00FB17BD">
      <w:pPr>
        <w:spacing w:line="400" w:lineRule="exact"/>
        <w:ind w:firstLineChars="200" w:firstLine="480"/>
        <w:rPr>
          <w:color w:val="000000"/>
        </w:rPr>
      </w:pPr>
      <w:r>
        <w:rPr>
          <w:rFonts w:hint="eastAsia"/>
          <w:color w:val="000000"/>
        </w:rPr>
        <w:t>PSB=1;                 //</w:t>
      </w:r>
      <w:r>
        <w:rPr>
          <w:rFonts w:hint="eastAsia"/>
          <w:color w:val="000000"/>
        </w:rPr>
        <w:t>设置为</w:t>
      </w:r>
      <w:r>
        <w:rPr>
          <w:rFonts w:hint="eastAsia"/>
          <w:color w:val="000000"/>
        </w:rPr>
        <w:t>8BIT</w:t>
      </w:r>
      <w:r>
        <w:rPr>
          <w:rFonts w:hint="eastAsia"/>
          <w:color w:val="000000"/>
        </w:rPr>
        <w:t>并</w:t>
      </w:r>
      <w:proofErr w:type="gramStart"/>
      <w:r>
        <w:rPr>
          <w:rFonts w:hint="eastAsia"/>
          <w:color w:val="000000"/>
        </w:rPr>
        <w:t>口工作</w:t>
      </w:r>
      <w:proofErr w:type="gramEnd"/>
      <w:r>
        <w:rPr>
          <w:rFonts w:hint="eastAsia"/>
          <w:color w:val="000000"/>
        </w:rPr>
        <w:t>模式</w:t>
      </w:r>
    </w:p>
    <w:p w:rsidR="00FB17BD" w:rsidRDefault="00FB17BD" w:rsidP="00FB17BD">
      <w:pPr>
        <w:spacing w:line="400" w:lineRule="exact"/>
        <w:ind w:firstLineChars="200" w:firstLine="480"/>
        <w:rPr>
          <w:color w:val="000000"/>
        </w:rPr>
      </w:pPr>
      <w:proofErr w:type="spellStart"/>
      <w:r>
        <w:rPr>
          <w:rFonts w:hint="eastAsia"/>
          <w:color w:val="000000"/>
        </w:rPr>
        <w:t>LCDdelay</w:t>
      </w:r>
      <w:proofErr w:type="spellEnd"/>
      <w:r>
        <w:rPr>
          <w:rFonts w:hint="eastAsia"/>
          <w:color w:val="000000"/>
        </w:rPr>
        <w:t>(1);           //</w:t>
      </w:r>
      <w:r>
        <w:rPr>
          <w:rFonts w:hint="eastAsia"/>
          <w:color w:val="000000"/>
        </w:rPr>
        <w:t>延时</w:t>
      </w:r>
    </w:p>
    <w:p w:rsidR="00FB17BD" w:rsidRDefault="00FB17BD" w:rsidP="00FB17BD">
      <w:pPr>
        <w:spacing w:line="400" w:lineRule="exact"/>
        <w:ind w:firstLineChars="200" w:firstLine="480"/>
        <w:rPr>
          <w:color w:val="000000"/>
        </w:rPr>
      </w:pPr>
      <w:r>
        <w:rPr>
          <w:rFonts w:hint="eastAsia"/>
          <w:color w:val="000000"/>
        </w:rPr>
        <w:t>RES=0;                 //</w:t>
      </w:r>
      <w:r>
        <w:rPr>
          <w:rFonts w:hint="eastAsia"/>
          <w:color w:val="000000"/>
        </w:rPr>
        <w:t>复位</w:t>
      </w:r>
    </w:p>
    <w:p w:rsidR="00FB17BD" w:rsidRDefault="00FB17BD" w:rsidP="00FB17BD">
      <w:pPr>
        <w:spacing w:line="400" w:lineRule="exact"/>
        <w:ind w:firstLineChars="200" w:firstLine="480"/>
        <w:rPr>
          <w:color w:val="000000"/>
        </w:rPr>
      </w:pPr>
      <w:proofErr w:type="spellStart"/>
      <w:r>
        <w:rPr>
          <w:rFonts w:hint="eastAsia"/>
          <w:color w:val="000000"/>
        </w:rPr>
        <w:t>LCDdelay</w:t>
      </w:r>
      <w:proofErr w:type="spellEnd"/>
      <w:r>
        <w:rPr>
          <w:rFonts w:hint="eastAsia"/>
          <w:color w:val="000000"/>
        </w:rPr>
        <w:t>(100);          //</w:t>
      </w:r>
      <w:r>
        <w:rPr>
          <w:rFonts w:hint="eastAsia"/>
          <w:color w:val="000000"/>
        </w:rPr>
        <w:t>大于</w:t>
      </w:r>
      <w:r>
        <w:rPr>
          <w:rFonts w:hint="eastAsia"/>
          <w:color w:val="000000"/>
        </w:rPr>
        <w:t>100uS</w:t>
      </w:r>
      <w:r>
        <w:rPr>
          <w:rFonts w:hint="eastAsia"/>
          <w:color w:val="000000"/>
        </w:rPr>
        <w:t>的延时程序</w:t>
      </w:r>
    </w:p>
    <w:p w:rsidR="00FB17BD" w:rsidRDefault="00FB17BD" w:rsidP="00FB17BD">
      <w:pPr>
        <w:spacing w:line="400" w:lineRule="exact"/>
        <w:ind w:firstLineChars="200" w:firstLine="480"/>
        <w:rPr>
          <w:color w:val="000000"/>
        </w:rPr>
      </w:pPr>
      <w:proofErr w:type="spellStart"/>
      <w:r>
        <w:rPr>
          <w:color w:val="000000"/>
        </w:rPr>
        <w:t>TransferData</w:t>
      </w:r>
      <w:proofErr w:type="spellEnd"/>
      <w:r>
        <w:rPr>
          <w:color w:val="000000"/>
        </w:rPr>
        <w:t>(0x30,0</w:t>
      </w:r>
      <w:proofErr w:type="gramStart"/>
      <w:r>
        <w:rPr>
          <w:color w:val="000000"/>
        </w:rPr>
        <w:t>);  /</w:t>
      </w:r>
      <w:proofErr w:type="gramEnd"/>
      <w:r>
        <w:rPr>
          <w:color w:val="000000"/>
        </w:rPr>
        <w:t>/Function Set</w:t>
      </w:r>
    </w:p>
    <w:p w:rsidR="00FB17BD" w:rsidRDefault="00FB17BD" w:rsidP="00FB17BD">
      <w:pPr>
        <w:spacing w:line="400" w:lineRule="exact"/>
        <w:ind w:firstLineChars="200" w:firstLine="480"/>
        <w:rPr>
          <w:color w:val="000000"/>
        </w:rPr>
      </w:pPr>
      <w:proofErr w:type="spellStart"/>
      <w:r>
        <w:rPr>
          <w:rFonts w:hint="eastAsia"/>
          <w:color w:val="000000"/>
        </w:rPr>
        <w:t>LCDdelay</w:t>
      </w:r>
      <w:proofErr w:type="spellEnd"/>
      <w:r>
        <w:rPr>
          <w:rFonts w:hint="eastAsia"/>
          <w:color w:val="000000"/>
        </w:rPr>
        <w:t>(100);         //</w:t>
      </w:r>
      <w:r>
        <w:rPr>
          <w:rFonts w:hint="eastAsia"/>
          <w:color w:val="000000"/>
        </w:rPr>
        <w:t>大于</w:t>
      </w:r>
      <w:r>
        <w:rPr>
          <w:rFonts w:hint="eastAsia"/>
          <w:color w:val="000000"/>
        </w:rPr>
        <w:t>100uS</w:t>
      </w:r>
      <w:r>
        <w:rPr>
          <w:rFonts w:hint="eastAsia"/>
          <w:color w:val="000000"/>
        </w:rPr>
        <w:t>的延时程序</w:t>
      </w:r>
    </w:p>
    <w:p w:rsidR="00FB17BD" w:rsidRDefault="00FB17BD" w:rsidP="00FB17BD">
      <w:pPr>
        <w:spacing w:line="400" w:lineRule="exact"/>
        <w:ind w:firstLineChars="200" w:firstLine="480"/>
        <w:rPr>
          <w:color w:val="000000"/>
        </w:rPr>
      </w:pPr>
      <w:proofErr w:type="spellStart"/>
      <w:r>
        <w:rPr>
          <w:rFonts w:hint="eastAsia"/>
          <w:color w:val="000000"/>
        </w:rPr>
        <w:t>TransferData</w:t>
      </w:r>
      <w:proofErr w:type="spellEnd"/>
      <w:r>
        <w:rPr>
          <w:rFonts w:hint="eastAsia"/>
          <w:color w:val="000000"/>
        </w:rPr>
        <w:t>(0x10,0);  //Cursor Display Control</w:t>
      </w:r>
      <w:r>
        <w:rPr>
          <w:rFonts w:hint="eastAsia"/>
          <w:color w:val="000000"/>
        </w:rPr>
        <w:t>光标设置</w:t>
      </w:r>
    </w:p>
    <w:p w:rsidR="00FB17BD" w:rsidRDefault="00FB17BD" w:rsidP="00FB17BD">
      <w:pPr>
        <w:spacing w:line="400" w:lineRule="exact"/>
        <w:ind w:firstLineChars="200" w:firstLine="480"/>
        <w:rPr>
          <w:color w:val="000000"/>
        </w:rPr>
      </w:pPr>
      <w:proofErr w:type="spellStart"/>
      <w:r>
        <w:rPr>
          <w:rFonts w:hint="eastAsia"/>
          <w:color w:val="000000"/>
        </w:rPr>
        <w:t>LCDdelay</w:t>
      </w:r>
      <w:proofErr w:type="spellEnd"/>
      <w:r>
        <w:rPr>
          <w:rFonts w:hint="eastAsia"/>
          <w:color w:val="000000"/>
        </w:rPr>
        <w:t>(100);         //</w:t>
      </w:r>
      <w:r>
        <w:rPr>
          <w:rFonts w:hint="eastAsia"/>
          <w:color w:val="000000"/>
        </w:rPr>
        <w:t>大于</w:t>
      </w:r>
      <w:r>
        <w:rPr>
          <w:rFonts w:hint="eastAsia"/>
          <w:color w:val="000000"/>
        </w:rPr>
        <w:t>100uS</w:t>
      </w:r>
      <w:r>
        <w:rPr>
          <w:rFonts w:hint="eastAsia"/>
          <w:color w:val="000000"/>
        </w:rPr>
        <w:t>的延时程序</w:t>
      </w:r>
    </w:p>
    <w:p w:rsidR="00FB17BD" w:rsidRDefault="00FB17BD" w:rsidP="00FB17BD">
      <w:pPr>
        <w:spacing w:line="400" w:lineRule="exact"/>
        <w:ind w:firstLineChars="200" w:firstLine="480"/>
        <w:rPr>
          <w:color w:val="000000"/>
        </w:rPr>
      </w:pPr>
      <w:proofErr w:type="spellStart"/>
      <w:r>
        <w:rPr>
          <w:rFonts w:hint="eastAsia"/>
          <w:color w:val="000000"/>
        </w:rPr>
        <w:t>TransferData</w:t>
      </w:r>
      <w:proofErr w:type="spellEnd"/>
      <w:r>
        <w:rPr>
          <w:rFonts w:hint="eastAsia"/>
          <w:color w:val="000000"/>
        </w:rPr>
        <w:t xml:space="preserve">(0x0C,0);  //Display </w:t>
      </w:r>
      <w:proofErr w:type="spellStart"/>
      <w:r>
        <w:rPr>
          <w:rFonts w:hint="eastAsia"/>
          <w:color w:val="000000"/>
        </w:rPr>
        <w:t>Control,D</w:t>
      </w:r>
      <w:proofErr w:type="spellEnd"/>
      <w:r>
        <w:rPr>
          <w:rFonts w:hint="eastAsia"/>
          <w:color w:val="000000"/>
        </w:rPr>
        <w:t>=1,</w:t>
      </w:r>
      <w:r>
        <w:rPr>
          <w:rFonts w:hint="eastAsia"/>
          <w:color w:val="000000"/>
        </w:rPr>
        <w:t>显示开</w:t>
      </w:r>
    </w:p>
    <w:p w:rsidR="00FB17BD" w:rsidRDefault="00FB17BD" w:rsidP="00FB17BD">
      <w:pPr>
        <w:spacing w:line="400" w:lineRule="exact"/>
        <w:ind w:firstLineChars="200" w:firstLine="480"/>
        <w:rPr>
          <w:color w:val="000000"/>
        </w:rPr>
      </w:pPr>
      <w:proofErr w:type="spellStart"/>
      <w:r>
        <w:rPr>
          <w:rFonts w:hint="eastAsia"/>
          <w:color w:val="000000"/>
        </w:rPr>
        <w:lastRenderedPageBreak/>
        <w:t>LCDdelay</w:t>
      </w:r>
      <w:proofErr w:type="spellEnd"/>
      <w:r>
        <w:rPr>
          <w:rFonts w:hint="eastAsia"/>
          <w:color w:val="000000"/>
        </w:rPr>
        <w:t>(100);         //</w:t>
      </w:r>
      <w:r>
        <w:rPr>
          <w:rFonts w:hint="eastAsia"/>
          <w:color w:val="000000"/>
        </w:rPr>
        <w:t>大于</w:t>
      </w:r>
      <w:r>
        <w:rPr>
          <w:rFonts w:hint="eastAsia"/>
          <w:color w:val="000000"/>
        </w:rPr>
        <w:t>100uS</w:t>
      </w:r>
      <w:r>
        <w:rPr>
          <w:rFonts w:hint="eastAsia"/>
          <w:color w:val="000000"/>
        </w:rPr>
        <w:t>的延时程序</w:t>
      </w:r>
    </w:p>
    <w:p w:rsidR="00FB17BD" w:rsidRDefault="00FB17BD" w:rsidP="00FB17BD">
      <w:pPr>
        <w:spacing w:line="400" w:lineRule="exact"/>
        <w:ind w:firstLineChars="200" w:firstLine="480"/>
        <w:rPr>
          <w:color w:val="000000"/>
        </w:rPr>
      </w:pPr>
      <w:proofErr w:type="spellStart"/>
      <w:r>
        <w:rPr>
          <w:color w:val="000000"/>
        </w:rPr>
        <w:t>TransferData</w:t>
      </w:r>
      <w:proofErr w:type="spellEnd"/>
      <w:r>
        <w:rPr>
          <w:color w:val="000000"/>
        </w:rPr>
        <w:t>(0x01,0</w:t>
      </w:r>
      <w:proofErr w:type="gramStart"/>
      <w:r>
        <w:rPr>
          <w:color w:val="000000"/>
        </w:rPr>
        <w:t>);  /</w:t>
      </w:r>
      <w:proofErr w:type="gramEnd"/>
      <w:r>
        <w:rPr>
          <w:color w:val="000000"/>
        </w:rPr>
        <w:t>/Display Clear</w:t>
      </w:r>
    </w:p>
    <w:p w:rsidR="00FB17BD" w:rsidRDefault="00FB17BD" w:rsidP="00FB17BD">
      <w:pPr>
        <w:spacing w:line="400" w:lineRule="exact"/>
        <w:ind w:firstLineChars="200" w:firstLine="480"/>
        <w:rPr>
          <w:color w:val="000000"/>
        </w:rPr>
      </w:pPr>
      <w:proofErr w:type="spellStart"/>
      <w:r>
        <w:rPr>
          <w:rFonts w:hint="eastAsia"/>
          <w:color w:val="000000"/>
        </w:rPr>
        <w:t>LCDdelay</w:t>
      </w:r>
      <w:proofErr w:type="spellEnd"/>
      <w:r>
        <w:rPr>
          <w:rFonts w:hint="eastAsia"/>
          <w:color w:val="000000"/>
        </w:rPr>
        <w:t>(100);         //</w:t>
      </w:r>
      <w:r>
        <w:rPr>
          <w:rFonts w:hint="eastAsia"/>
          <w:color w:val="000000"/>
        </w:rPr>
        <w:t>大于</w:t>
      </w:r>
      <w:r>
        <w:rPr>
          <w:rFonts w:hint="eastAsia"/>
          <w:color w:val="000000"/>
        </w:rPr>
        <w:t>100uS</w:t>
      </w:r>
      <w:r>
        <w:rPr>
          <w:rFonts w:hint="eastAsia"/>
          <w:color w:val="000000"/>
        </w:rPr>
        <w:t>的延时程序</w:t>
      </w:r>
    </w:p>
    <w:p w:rsidR="00FB17BD" w:rsidRDefault="00FB17BD" w:rsidP="00FB17BD">
      <w:pPr>
        <w:spacing w:line="400" w:lineRule="exact"/>
        <w:ind w:firstLineChars="200" w:firstLine="480"/>
        <w:rPr>
          <w:color w:val="000000"/>
        </w:rPr>
      </w:pPr>
      <w:r>
        <w:rPr>
          <w:color w:val="000000"/>
        </w:rPr>
        <w:t>}</w:t>
      </w:r>
    </w:p>
    <w:p w:rsidR="00FB17BD" w:rsidRDefault="00FB17BD" w:rsidP="00FB17BD">
      <w:pPr>
        <w:spacing w:line="400" w:lineRule="exact"/>
        <w:ind w:firstLineChars="200" w:firstLine="480"/>
        <w:rPr>
          <w:color w:val="000000"/>
        </w:rPr>
      </w:pPr>
    </w:p>
    <w:p w:rsidR="00FB17BD" w:rsidRPr="00E02780" w:rsidRDefault="00FB17BD" w:rsidP="00E02780">
      <w:pPr>
        <w:rPr>
          <w:b/>
        </w:rPr>
      </w:pPr>
      <w:r w:rsidRPr="00E02780">
        <w:rPr>
          <w:rFonts w:hint="eastAsia"/>
          <w:b/>
        </w:rPr>
        <w:t>LCD</w:t>
      </w:r>
      <w:r w:rsidRPr="00E02780">
        <w:rPr>
          <w:rFonts w:hint="eastAsia"/>
          <w:b/>
        </w:rPr>
        <w:t>显示</w:t>
      </w:r>
      <w:r w:rsidR="00E02780">
        <w:rPr>
          <w:rFonts w:hint="eastAsia"/>
          <w:b/>
        </w:rPr>
        <w:t>：</w:t>
      </w:r>
    </w:p>
    <w:p w:rsidR="00FB17BD" w:rsidRDefault="00FB17BD" w:rsidP="00FB17BD">
      <w:pPr>
        <w:ind w:firstLineChars="150" w:firstLine="360"/>
      </w:pPr>
      <w:r>
        <w:rPr>
          <w:rFonts w:hint="eastAsia"/>
        </w:rPr>
        <w:t>1</w:t>
      </w:r>
      <w:r>
        <w:rPr>
          <w:rFonts w:hint="eastAsia"/>
        </w:rPr>
        <w:t>）</w:t>
      </w:r>
      <w:r>
        <w:rPr>
          <w:rFonts w:hint="eastAsia"/>
        </w:rPr>
        <w:t>BF</w:t>
      </w:r>
      <w:r>
        <w:rPr>
          <w:rFonts w:hint="eastAsia"/>
        </w:rPr>
        <w:t>的判断</w:t>
      </w:r>
    </w:p>
    <w:p w:rsidR="00FB17BD" w:rsidRDefault="00FB17BD" w:rsidP="00FB17BD">
      <w:pPr>
        <w:spacing w:line="400" w:lineRule="exact"/>
        <w:ind w:firstLineChars="150" w:firstLine="360"/>
      </w:pPr>
      <w:r>
        <w:rPr>
          <w:rFonts w:hint="eastAsia"/>
        </w:rPr>
        <w:t xml:space="preserve">bit </w:t>
      </w:r>
      <w:proofErr w:type="spellStart"/>
      <w:r>
        <w:rPr>
          <w:rFonts w:hint="eastAsia"/>
        </w:rPr>
        <w:t>isbusy</w:t>
      </w:r>
      <w:proofErr w:type="spellEnd"/>
      <w:r>
        <w:rPr>
          <w:rFonts w:hint="eastAsia"/>
        </w:rPr>
        <w:t xml:space="preserve">(void) // </w:t>
      </w:r>
      <w:r>
        <w:rPr>
          <w:rFonts w:hint="eastAsia"/>
          <w:color w:val="000000"/>
        </w:rPr>
        <w:t>判断是否忙？</w:t>
      </w:r>
      <w:r>
        <w:rPr>
          <w:rFonts w:hint="eastAsia"/>
          <w:color w:val="000000"/>
        </w:rPr>
        <w:t>busy=1</w:t>
      </w:r>
      <w:r>
        <w:rPr>
          <w:rFonts w:hint="eastAsia"/>
          <w:color w:val="000000"/>
        </w:rPr>
        <w:t>，表示忙；</w:t>
      </w:r>
      <w:r>
        <w:rPr>
          <w:rFonts w:hint="eastAsia"/>
          <w:color w:val="000000"/>
        </w:rPr>
        <w:t>busy=0</w:t>
      </w:r>
      <w:r>
        <w:rPr>
          <w:rFonts w:hint="eastAsia"/>
          <w:color w:val="000000"/>
        </w:rPr>
        <w:t>，表示不忙；</w:t>
      </w:r>
    </w:p>
    <w:p w:rsidR="00FB17BD" w:rsidRDefault="00FB17BD" w:rsidP="00FB17BD">
      <w:pPr>
        <w:spacing w:line="400" w:lineRule="exact"/>
        <w:ind w:firstLineChars="150" w:firstLine="360"/>
      </w:pPr>
      <w:r>
        <w:rPr>
          <w:rFonts w:hint="eastAsia"/>
        </w:rPr>
        <w:t>{bit busy;</w:t>
      </w:r>
    </w:p>
    <w:p w:rsidR="00FB17BD" w:rsidRDefault="00FB17BD" w:rsidP="00FB17BD">
      <w:pPr>
        <w:spacing w:line="400" w:lineRule="exact"/>
        <w:ind w:firstLineChars="150" w:firstLine="360"/>
      </w:pPr>
      <w:r>
        <w:rPr>
          <w:rFonts w:hint="eastAsia"/>
        </w:rPr>
        <w:t>RS=</w:t>
      </w:r>
      <w:proofErr w:type="gramStart"/>
      <w:r>
        <w:rPr>
          <w:rFonts w:hint="eastAsia"/>
        </w:rPr>
        <w:t>0</w:t>
      </w:r>
      <w:r>
        <w:t>;RW</w:t>
      </w:r>
      <w:proofErr w:type="gramEnd"/>
      <w:r>
        <w:t>=1;EP=1;delay 1ms(</w:t>
      </w:r>
      <w:r>
        <w:rPr>
          <w:rFonts w:hint="eastAsia"/>
        </w:rPr>
        <w:t>4</w:t>
      </w:r>
      <w:r>
        <w:t>)</w:t>
      </w:r>
      <w:r>
        <w:rPr>
          <w:rFonts w:hint="eastAsia"/>
        </w:rPr>
        <w:t>;</w:t>
      </w:r>
    </w:p>
    <w:p w:rsidR="00FB17BD" w:rsidRDefault="00FB17BD" w:rsidP="00FB17BD">
      <w:pPr>
        <w:spacing w:line="400" w:lineRule="exact"/>
        <w:ind w:firstLineChars="150" w:firstLine="360"/>
      </w:pPr>
      <w:r>
        <w:t>B</w:t>
      </w:r>
      <w:r>
        <w:rPr>
          <w:rFonts w:hint="eastAsia"/>
        </w:rPr>
        <w:t>usy=(P1&amp;0x80</w:t>
      </w:r>
      <w:proofErr w:type="gramStart"/>
      <w:r>
        <w:rPr>
          <w:rFonts w:hint="eastAsia"/>
        </w:rPr>
        <w:t>);EP</w:t>
      </w:r>
      <w:proofErr w:type="gramEnd"/>
      <w:r>
        <w:rPr>
          <w:rFonts w:hint="eastAsia"/>
        </w:rPr>
        <w:t>=0;</w:t>
      </w:r>
    </w:p>
    <w:p w:rsidR="00FB17BD" w:rsidRDefault="00FB17BD" w:rsidP="00FB17BD">
      <w:pPr>
        <w:spacing w:line="400" w:lineRule="exact"/>
        <w:ind w:firstLineChars="150" w:firstLine="360"/>
      </w:pPr>
      <w:r>
        <w:t>R</w:t>
      </w:r>
      <w:r>
        <w:rPr>
          <w:rFonts w:hint="eastAsia"/>
        </w:rPr>
        <w:t>eturn(busy);</w:t>
      </w:r>
    </w:p>
    <w:p w:rsidR="00FB17BD" w:rsidRDefault="00FB17BD" w:rsidP="00FB17BD">
      <w:pPr>
        <w:spacing w:line="400" w:lineRule="exact"/>
        <w:ind w:firstLineChars="150" w:firstLine="360"/>
      </w:pPr>
      <w:r>
        <w:rPr>
          <w:rFonts w:hint="eastAsia"/>
        </w:rPr>
        <w:t>}</w:t>
      </w:r>
    </w:p>
    <w:p w:rsidR="00FB17BD" w:rsidRDefault="00FB17BD" w:rsidP="00FB17BD">
      <w:pPr>
        <w:spacing w:line="400" w:lineRule="exact"/>
        <w:ind w:firstLineChars="200" w:firstLine="480"/>
        <w:rPr>
          <w:color w:val="000000"/>
        </w:rPr>
      </w:pPr>
      <w:r>
        <w:rPr>
          <w:rFonts w:hint="eastAsia"/>
          <w:color w:val="000000"/>
        </w:rPr>
        <w:t>本程序作用是用来判断</w:t>
      </w:r>
      <w:r>
        <w:rPr>
          <w:rFonts w:hint="eastAsia"/>
          <w:color w:val="000000"/>
        </w:rPr>
        <w:t>LCD</w:t>
      </w:r>
      <w:r>
        <w:rPr>
          <w:rFonts w:hint="eastAsia"/>
          <w:color w:val="000000"/>
        </w:rPr>
        <w:t>当前状态，</w:t>
      </w:r>
      <w:r>
        <w:rPr>
          <w:rFonts w:hint="eastAsia"/>
          <w:color w:val="000000"/>
        </w:rPr>
        <w:t>BF</w:t>
      </w:r>
      <w:r>
        <w:rPr>
          <w:rFonts w:hint="eastAsia"/>
          <w:color w:val="000000"/>
        </w:rPr>
        <w:t>状态字决定了</w:t>
      </w:r>
      <w:r>
        <w:rPr>
          <w:rFonts w:hint="eastAsia"/>
          <w:color w:val="000000"/>
        </w:rPr>
        <w:t>LCD</w:t>
      </w:r>
      <w:r>
        <w:rPr>
          <w:rFonts w:hint="eastAsia"/>
          <w:color w:val="000000"/>
        </w:rPr>
        <w:t>模块的工作状态，当处于</w:t>
      </w:r>
      <w:proofErr w:type="gramStart"/>
      <w:r>
        <w:rPr>
          <w:rFonts w:hint="eastAsia"/>
          <w:color w:val="000000"/>
        </w:rPr>
        <w:t>忙状态</w:t>
      </w:r>
      <w:proofErr w:type="gramEnd"/>
      <w:r>
        <w:rPr>
          <w:rFonts w:hint="eastAsia"/>
          <w:color w:val="000000"/>
        </w:rPr>
        <w:t>时，此时模块不接受外部指令和数据，</w:t>
      </w:r>
      <w:r>
        <w:rPr>
          <w:rFonts w:hint="eastAsia"/>
          <w:color w:val="000000"/>
        </w:rPr>
        <w:t>BF=0</w:t>
      </w:r>
      <w:r>
        <w:rPr>
          <w:rFonts w:hint="eastAsia"/>
          <w:color w:val="000000"/>
        </w:rPr>
        <w:t>时</w:t>
      </w:r>
      <w:r>
        <w:rPr>
          <w:rFonts w:hint="eastAsia"/>
          <w:color w:val="000000"/>
        </w:rPr>
        <w:t>,</w:t>
      </w:r>
      <w:r>
        <w:rPr>
          <w:rFonts w:hint="eastAsia"/>
          <w:color w:val="000000"/>
        </w:rPr>
        <w:t>模块为准备状态</w:t>
      </w:r>
      <w:r>
        <w:rPr>
          <w:rFonts w:hint="eastAsia"/>
          <w:color w:val="000000"/>
        </w:rPr>
        <w:t>,</w:t>
      </w:r>
      <w:r>
        <w:rPr>
          <w:rFonts w:hint="eastAsia"/>
          <w:color w:val="000000"/>
        </w:rPr>
        <w:t>可对外部指令和数据进行处理。因此，对</w:t>
      </w:r>
      <w:r>
        <w:rPr>
          <w:rFonts w:hint="eastAsia"/>
          <w:color w:val="000000"/>
        </w:rPr>
        <w:t>LCD</w:t>
      </w:r>
      <w:r>
        <w:rPr>
          <w:rFonts w:hint="eastAsia"/>
          <w:color w:val="000000"/>
        </w:rPr>
        <w:t>进行操作之前，要对其工作状态进行判断。</w:t>
      </w:r>
    </w:p>
    <w:p w:rsidR="00FB17BD" w:rsidRDefault="00FB17BD" w:rsidP="00FB17BD">
      <w:pPr>
        <w:spacing w:line="400" w:lineRule="exact"/>
        <w:ind w:firstLineChars="150" w:firstLine="360"/>
      </w:pPr>
      <w:r>
        <w:rPr>
          <w:rFonts w:hint="eastAsia"/>
        </w:rPr>
        <w:t>2</w:t>
      </w:r>
      <w:r>
        <w:rPr>
          <w:rFonts w:hint="eastAsia"/>
        </w:rPr>
        <w:t>）写指令和数据</w:t>
      </w:r>
    </w:p>
    <w:p w:rsidR="00FB17BD" w:rsidRDefault="00FB17BD" w:rsidP="00FB17BD">
      <w:pPr>
        <w:spacing w:line="400" w:lineRule="exact"/>
      </w:pPr>
      <w:r>
        <w:rPr>
          <w:rFonts w:hint="eastAsia"/>
        </w:rPr>
        <w:t xml:space="preserve">void </w:t>
      </w:r>
      <w:proofErr w:type="spellStart"/>
      <w:r>
        <w:rPr>
          <w:rFonts w:hint="eastAsia"/>
        </w:rPr>
        <w:t>writedata</w:t>
      </w:r>
      <w:proofErr w:type="spellEnd"/>
      <w:r>
        <w:rPr>
          <w:rFonts w:hint="eastAsia"/>
        </w:rPr>
        <w:t>(</w:t>
      </w:r>
      <w:proofErr w:type="spellStart"/>
      <w:r>
        <w:rPr>
          <w:rFonts w:hint="eastAsia"/>
        </w:rPr>
        <w:t>unsighed</w:t>
      </w:r>
      <w:proofErr w:type="spellEnd"/>
      <w:r>
        <w:rPr>
          <w:rFonts w:hint="eastAsia"/>
        </w:rPr>
        <w:t xml:space="preserve"> char </w:t>
      </w:r>
      <w:proofErr w:type="spellStart"/>
      <w:r>
        <w:rPr>
          <w:rFonts w:hint="eastAsia"/>
        </w:rPr>
        <w:t>dat</w:t>
      </w:r>
      <w:proofErr w:type="spellEnd"/>
      <w:r>
        <w:rPr>
          <w:rFonts w:hint="eastAsia"/>
        </w:rPr>
        <w:t>)      //</w:t>
      </w:r>
      <w:r>
        <w:rPr>
          <w:rFonts w:hint="eastAsia"/>
        </w:rPr>
        <w:t>写数据模式</w:t>
      </w:r>
    </w:p>
    <w:p w:rsidR="00FB17BD" w:rsidRDefault="00FB17BD" w:rsidP="00FB17BD">
      <w:pPr>
        <w:spacing w:line="400" w:lineRule="exact"/>
        <w:ind w:firstLineChars="150" w:firstLine="360"/>
      </w:pPr>
      <w:r>
        <w:rPr>
          <w:rFonts w:hint="eastAsia"/>
        </w:rPr>
        <w:t>{while(</w:t>
      </w:r>
      <w:proofErr w:type="spellStart"/>
      <w:r>
        <w:rPr>
          <w:rFonts w:hint="eastAsia"/>
        </w:rPr>
        <w:t>isbusy</w:t>
      </w:r>
      <w:proofErr w:type="spellEnd"/>
      <w:r>
        <w:rPr>
          <w:rFonts w:hint="eastAsia"/>
        </w:rPr>
        <w:t>()==1);             //</w:t>
      </w:r>
      <w:r>
        <w:rPr>
          <w:rFonts w:hint="eastAsia"/>
        </w:rPr>
        <w:t>判断</w:t>
      </w:r>
      <w:r>
        <w:rPr>
          <w:rFonts w:hint="eastAsia"/>
        </w:rPr>
        <w:t>BF</w:t>
      </w:r>
      <w:r>
        <w:rPr>
          <w:rFonts w:hint="eastAsia"/>
        </w:rPr>
        <w:t>是否忙</w:t>
      </w:r>
    </w:p>
    <w:p w:rsidR="00FB17BD" w:rsidRDefault="00FB17BD" w:rsidP="00FB17BD">
      <w:pPr>
        <w:spacing w:line="400" w:lineRule="exact"/>
        <w:ind w:firstLineChars="150" w:firstLine="360"/>
      </w:pPr>
      <w:r>
        <w:rPr>
          <w:rFonts w:hint="eastAsia"/>
        </w:rPr>
        <w:t>RS=</w:t>
      </w:r>
      <w:proofErr w:type="gramStart"/>
      <w:r>
        <w:rPr>
          <w:rFonts w:hint="eastAsia"/>
        </w:rPr>
        <w:t>1;RW</w:t>
      </w:r>
      <w:proofErr w:type="gramEnd"/>
      <w:r>
        <w:rPr>
          <w:rFonts w:hint="eastAsia"/>
        </w:rPr>
        <w:t>=0;EP=0;delay 1ms(2);P1=</w:t>
      </w:r>
      <w:proofErr w:type="spellStart"/>
      <w:r>
        <w:rPr>
          <w:rFonts w:hint="eastAsia"/>
        </w:rPr>
        <w:t>dat</w:t>
      </w:r>
      <w:proofErr w:type="spellEnd"/>
      <w:r>
        <w:rPr>
          <w:rFonts w:hint="eastAsia"/>
        </w:rPr>
        <w:t>;</w:t>
      </w:r>
    </w:p>
    <w:p w:rsidR="00FB17BD" w:rsidRDefault="00FB17BD" w:rsidP="00FB17BD">
      <w:pPr>
        <w:spacing w:line="400" w:lineRule="exact"/>
        <w:ind w:firstLineChars="150" w:firstLine="360"/>
      </w:pPr>
      <w:r>
        <w:rPr>
          <w:rFonts w:hint="eastAsia"/>
        </w:rPr>
        <w:t xml:space="preserve">delay1 </w:t>
      </w:r>
      <w:proofErr w:type="spellStart"/>
      <w:proofErr w:type="gramStart"/>
      <w:r>
        <w:rPr>
          <w:rFonts w:hint="eastAsia"/>
        </w:rPr>
        <w:t>ms</w:t>
      </w:r>
      <w:proofErr w:type="spellEnd"/>
      <w:r>
        <w:rPr>
          <w:rFonts w:hint="eastAsia"/>
        </w:rPr>
        <w:t>(</w:t>
      </w:r>
      <w:proofErr w:type="gramEnd"/>
      <w:r>
        <w:rPr>
          <w:rFonts w:hint="eastAsia"/>
        </w:rPr>
        <w:t>5);EP=1;delay 1ms(5);EP=0;</w:t>
      </w:r>
    </w:p>
    <w:p w:rsidR="00FB17BD" w:rsidRDefault="00FB17BD" w:rsidP="00FB17BD">
      <w:pPr>
        <w:spacing w:line="400" w:lineRule="exact"/>
        <w:ind w:firstLineChars="150" w:firstLine="360"/>
      </w:pPr>
      <w:r>
        <w:rPr>
          <w:rFonts w:hint="eastAsia"/>
        </w:rPr>
        <w:t>}</w:t>
      </w:r>
    </w:p>
    <w:p w:rsidR="00FB17BD" w:rsidRDefault="00FB17BD" w:rsidP="00FB17BD">
      <w:pPr>
        <w:spacing w:line="400" w:lineRule="exact"/>
        <w:ind w:firstLineChars="150" w:firstLine="360"/>
      </w:pPr>
    </w:p>
    <w:p w:rsidR="00FB17BD" w:rsidRDefault="00FB17BD" w:rsidP="00FB17BD">
      <w:pPr>
        <w:spacing w:line="400" w:lineRule="exact"/>
      </w:pPr>
      <w:r>
        <w:rPr>
          <w:rFonts w:hint="eastAsia"/>
        </w:rPr>
        <w:t xml:space="preserve">void </w:t>
      </w:r>
      <w:proofErr w:type="spellStart"/>
      <w:r>
        <w:rPr>
          <w:rFonts w:hint="eastAsia"/>
        </w:rPr>
        <w:t>writecode</w:t>
      </w:r>
      <w:proofErr w:type="spellEnd"/>
      <w:r>
        <w:rPr>
          <w:rFonts w:hint="eastAsia"/>
        </w:rPr>
        <w:t xml:space="preserve">(unsigned char </w:t>
      </w:r>
      <w:proofErr w:type="spellStart"/>
      <w:r>
        <w:rPr>
          <w:rFonts w:hint="eastAsia"/>
        </w:rPr>
        <w:t>dat</w:t>
      </w:r>
      <w:proofErr w:type="spellEnd"/>
      <w:r>
        <w:rPr>
          <w:rFonts w:hint="eastAsia"/>
        </w:rPr>
        <w:t>)     //</w:t>
      </w:r>
      <w:r>
        <w:rPr>
          <w:rFonts w:hint="eastAsia"/>
        </w:rPr>
        <w:t>写指令模式</w:t>
      </w:r>
    </w:p>
    <w:p w:rsidR="00FB17BD" w:rsidRDefault="00FB17BD" w:rsidP="00FB17BD">
      <w:pPr>
        <w:spacing w:line="400" w:lineRule="exact"/>
        <w:ind w:firstLineChars="150" w:firstLine="360"/>
      </w:pPr>
      <w:r>
        <w:rPr>
          <w:rFonts w:hint="eastAsia"/>
        </w:rPr>
        <w:t>{while(</w:t>
      </w:r>
      <w:proofErr w:type="spellStart"/>
      <w:r>
        <w:rPr>
          <w:rFonts w:hint="eastAsia"/>
        </w:rPr>
        <w:t>isbusy</w:t>
      </w:r>
      <w:proofErr w:type="spellEnd"/>
      <w:r>
        <w:rPr>
          <w:rFonts w:hint="eastAsia"/>
        </w:rPr>
        <w:t>()==1);            //</w:t>
      </w:r>
      <w:r>
        <w:rPr>
          <w:rFonts w:hint="eastAsia"/>
        </w:rPr>
        <w:t>判断</w:t>
      </w:r>
      <w:r>
        <w:rPr>
          <w:rFonts w:hint="eastAsia"/>
        </w:rPr>
        <w:t>BF</w:t>
      </w:r>
      <w:r>
        <w:rPr>
          <w:rFonts w:hint="eastAsia"/>
        </w:rPr>
        <w:t>是否忙</w:t>
      </w:r>
    </w:p>
    <w:p w:rsidR="00FB17BD" w:rsidRDefault="00FB17BD" w:rsidP="00FB17BD">
      <w:pPr>
        <w:spacing w:line="400" w:lineRule="exact"/>
        <w:ind w:firstLineChars="150" w:firstLine="360"/>
      </w:pPr>
      <w:r>
        <w:rPr>
          <w:rFonts w:hint="eastAsia"/>
        </w:rPr>
        <w:t>RS=</w:t>
      </w:r>
      <w:proofErr w:type="gramStart"/>
      <w:r>
        <w:rPr>
          <w:rFonts w:hint="eastAsia"/>
        </w:rPr>
        <w:t>0;RW</w:t>
      </w:r>
      <w:proofErr w:type="gramEnd"/>
      <w:r>
        <w:rPr>
          <w:rFonts w:hint="eastAsia"/>
        </w:rPr>
        <w:t>=0;EP=0;delay 1ms(2);P1=</w:t>
      </w:r>
      <w:proofErr w:type="spellStart"/>
      <w:r>
        <w:rPr>
          <w:rFonts w:hint="eastAsia"/>
        </w:rPr>
        <w:t>dat</w:t>
      </w:r>
      <w:proofErr w:type="spellEnd"/>
      <w:r>
        <w:rPr>
          <w:rFonts w:hint="eastAsia"/>
        </w:rPr>
        <w:t>;</w:t>
      </w:r>
    </w:p>
    <w:p w:rsidR="00FB17BD" w:rsidRDefault="00FB17BD" w:rsidP="00FB17BD">
      <w:pPr>
        <w:spacing w:line="400" w:lineRule="exact"/>
        <w:ind w:firstLineChars="150" w:firstLine="360"/>
      </w:pPr>
      <w:r>
        <w:t>D</w:t>
      </w:r>
      <w:r>
        <w:rPr>
          <w:rFonts w:hint="eastAsia"/>
        </w:rPr>
        <w:t>elay 1</w:t>
      </w:r>
      <w:proofErr w:type="gramStart"/>
      <w:r>
        <w:rPr>
          <w:rFonts w:hint="eastAsia"/>
        </w:rPr>
        <w:t>ms(</w:t>
      </w:r>
      <w:proofErr w:type="gramEnd"/>
      <w:r>
        <w:rPr>
          <w:rFonts w:hint="eastAsia"/>
        </w:rPr>
        <w:t>5);EP=1;delay 1ms(5);EP=0;</w:t>
      </w:r>
    </w:p>
    <w:p w:rsidR="00FB17BD" w:rsidRDefault="00FB17BD" w:rsidP="00FB17BD">
      <w:pPr>
        <w:spacing w:line="400" w:lineRule="exact"/>
        <w:ind w:firstLineChars="150" w:firstLine="360"/>
      </w:pPr>
      <w:r>
        <w:rPr>
          <w:rFonts w:hint="eastAsia"/>
        </w:rPr>
        <w:t>}</w:t>
      </w:r>
    </w:p>
    <w:p w:rsidR="00FB17BD" w:rsidRDefault="00FB17BD" w:rsidP="00FB17BD">
      <w:pPr>
        <w:spacing w:line="400" w:lineRule="exact"/>
        <w:ind w:firstLineChars="150" w:firstLine="360"/>
      </w:pPr>
      <w:r>
        <w:rPr>
          <w:rFonts w:hint="eastAsia"/>
        </w:rPr>
        <w:t>在写数据和指令之前，先对</w:t>
      </w:r>
      <w:r>
        <w:rPr>
          <w:rFonts w:hint="eastAsia"/>
        </w:rPr>
        <w:t>LCD</w:t>
      </w:r>
      <w:r>
        <w:rPr>
          <w:rFonts w:hint="eastAsia"/>
        </w:rPr>
        <w:t>状态进行判断。当</w:t>
      </w:r>
      <w:r>
        <w:rPr>
          <w:rFonts w:hint="eastAsia"/>
        </w:rPr>
        <w:t>BF=0</w:t>
      </w:r>
      <w:r>
        <w:rPr>
          <w:rFonts w:hint="eastAsia"/>
        </w:rPr>
        <w:t>，即</w:t>
      </w:r>
      <w:r>
        <w:rPr>
          <w:rFonts w:hint="eastAsia"/>
        </w:rPr>
        <w:t>LCD</w:t>
      </w:r>
      <w:r>
        <w:rPr>
          <w:rFonts w:hint="eastAsia"/>
        </w:rPr>
        <w:t>非忙时，即可进行写入指令和数据的操作。写入指令还是数据由</w:t>
      </w:r>
      <w:r>
        <w:rPr>
          <w:rFonts w:hint="eastAsia"/>
        </w:rPr>
        <w:t>RS,RW,EP</w:t>
      </w:r>
      <w:r>
        <w:rPr>
          <w:rFonts w:hint="eastAsia"/>
        </w:rPr>
        <w:t>三个引脚来确定。当三个引脚分别为</w:t>
      </w:r>
      <w:r>
        <w:rPr>
          <w:rFonts w:hint="eastAsia"/>
        </w:rPr>
        <w:t>1,0,0</w:t>
      </w:r>
      <w:r>
        <w:rPr>
          <w:rFonts w:hint="eastAsia"/>
        </w:rPr>
        <w:t>时，为写入数据模式；三个引脚为</w:t>
      </w:r>
      <w:r>
        <w:rPr>
          <w:rFonts w:hint="eastAsia"/>
        </w:rPr>
        <w:t>0,0,0</w:t>
      </w:r>
      <w:r>
        <w:rPr>
          <w:rFonts w:hint="eastAsia"/>
        </w:rPr>
        <w:t>时，为写入指令模式。</w:t>
      </w:r>
    </w:p>
    <w:p w:rsidR="00E02780" w:rsidRDefault="00E02780" w:rsidP="00FB17BD">
      <w:pPr>
        <w:spacing w:line="400" w:lineRule="exact"/>
        <w:ind w:firstLineChars="150" w:firstLine="360"/>
        <w:rPr>
          <w:color w:val="000000"/>
        </w:rPr>
      </w:pPr>
    </w:p>
    <w:p w:rsidR="00FB17BD" w:rsidRDefault="00FB17BD" w:rsidP="00FB17BD">
      <w:pPr>
        <w:spacing w:line="400" w:lineRule="exact"/>
        <w:ind w:firstLineChars="150" w:firstLine="360"/>
        <w:rPr>
          <w:color w:val="000000"/>
        </w:rPr>
      </w:pPr>
      <w:r>
        <w:rPr>
          <w:rFonts w:hint="eastAsia"/>
          <w:color w:val="000000"/>
        </w:rPr>
        <w:t>3</w:t>
      </w:r>
      <w:r>
        <w:rPr>
          <w:rFonts w:hint="eastAsia"/>
          <w:color w:val="000000"/>
        </w:rPr>
        <w:t>）显示</w:t>
      </w:r>
    </w:p>
    <w:p w:rsidR="00E02780" w:rsidRDefault="00E02780" w:rsidP="00FB17BD">
      <w:pPr>
        <w:spacing w:line="400" w:lineRule="exact"/>
        <w:ind w:firstLineChars="150" w:firstLine="360"/>
        <w:rPr>
          <w:color w:val="000000"/>
        </w:rPr>
      </w:pPr>
    </w:p>
    <w:p w:rsidR="00E02780" w:rsidRDefault="00E02780" w:rsidP="00FB17BD">
      <w:pPr>
        <w:spacing w:line="400" w:lineRule="exact"/>
        <w:ind w:firstLineChars="150" w:firstLine="360"/>
        <w:rPr>
          <w:color w:val="000000"/>
        </w:rPr>
      </w:pPr>
    </w:p>
    <w:p w:rsidR="00E02780" w:rsidRDefault="00E02780" w:rsidP="00FB17BD">
      <w:pPr>
        <w:spacing w:line="400" w:lineRule="exact"/>
        <w:ind w:firstLineChars="150" w:firstLine="360"/>
        <w:rPr>
          <w:color w:val="000000"/>
        </w:rPr>
      </w:pPr>
    </w:p>
    <w:p w:rsidR="00FB17BD" w:rsidRDefault="00FB17BD" w:rsidP="00FB17BD">
      <w:pPr>
        <w:spacing w:line="400" w:lineRule="exact"/>
        <w:ind w:firstLineChars="150" w:firstLine="360"/>
        <w:rPr>
          <w:color w:val="000000"/>
        </w:rPr>
      </w:pPr>
      <w:r>
        <w:rPr>
          <w:rFonts w:hint="eastAsia"/>
          <w:noProof/>
          <w:color w:val="000000"/>
        </w:rPr>
        <mc:AlternateContent>
          <mc:Choice Requires="wps">
            <w:drawing>
              <wp:anchor distT="0" distB="0" distL="114300" distR="114300" simplePos="0" relativeHeight="251676672" behindDoc="0" locked="0" layoutInCell="1" allowOverlap="1">
                <wp:simplePos x="0" y="0"/>
                <wp:positionH relativeFrom="column">
                  <wp:posOffset>1525270</wp:posOffset>
                </wp:positionH>
                <wp:positionV relativeFrom="paragraph">
                  <wp:posOffset>201930</wp:posOffset>
                </wp:positionV>
                <wp:extent cx="2819400" cy="3524250"/>
                <wp:effectExtent l="0" t="0" r="0" b="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3524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17BD" w:rsidRDefault="00FB17BD" w:rsidP="00FB17BD">
                            <w:pPr>
                              <w:jc w:val="center"/>
                            </w:pPr>
                            <w:r>
                              <w:rPr>
                                <w:noProof/>
                              </w:rPr>
                              <w:drawing>
                                <wp:inline distT="0" distB="0" distL="0" distR="0">
                                  <wp:extent cx="2136383" cy="34417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3642" cy="345339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 o:spid="_x0000_s1031" type="#_x0000_t202" style="position:absolute;left:0;text-align:left;margin-left:120.1pt;margin-top:15.9pt;width:222pt;height:2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" stroked="f">
                <v:textbox>
                  <w:txbxContent>
                    <w:p w:rsidR="00FB17BD" w:rsidRDefault="00FB17BD" w:rsidP="00FB17BD">
                      <w:pPr>
                        <w:jc w:val="center"/>
                      </w:pPr>
                      <w:r>
                        <w:rPr>
                          <w:noProof/>
                        </w:rPr>
                        <w:drawing>
                          <wp:inline distT="0" distB="0" distL="0" distR="0">
                            <wp:extent cx="2136383" cy="34417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3642" cy="3453394"/>
                                    </a:xfrm>
                                    <a:prstGeom prst="rect">
                                      <a:avLst/>
                                    </a:prstGeom>
                                    <a:noFill/>
                                    <a:ln>
                                      <a:noFill/>
                                    </a:ln>
                                  </pic:spPr>
                                </pic:pic>
                              </a:graphicData>
                            </a:graphic>
                          </wp:inline>
                        </w:drawing>
                      </w:r>
                    </w:p>
                  </w:txbxContent>
                </v:textbox>
              </v:shape>
            </w:pict>
          </mc:Fallback>
        </mc:AlternateContent>
      </w:r>
    </w:p>
    <w:p w:rsidR="00FB17BD" w:rsidRDefault="00FB17BD" w:rsidP="00FB17BD">
      <w:pPr>
        <w:spacing w:line="400" w:lineRule="exact"/>
        <w:ind w:firstLineChars="150" w:firstLine="360"/>
        <w:rPr>
          <w:color w:val="000000"/>
        </w:rPr>
      </w:pPr>
    </w:p>
    <w:p w:rsidR="00FB17BD" w:rsidRDefault="00FB17BD" w:rsidP="00FB17BD">
      <w:pPr>
        <w:spacing w:line="400" w:lineRule="exact"/>
        <w:ind w:firstLineChars="150" w:firstLine="360"/>
        <w:rPr>
          <w:color w:val="000000"/>
        </w:rPr>
      </w:pPr>
    </w:p>
    <w:p w:rsidR="00FB17BD" w:rsidRDefault="00FB17BD" w:rsidP="00FB17BD">
      <w:pPr>
        <w:spacing w:line="400" w:lineRule="exact"/>
        <w:ind w:firstLineChars="150" w:firstLine="360"/>
        <w:rPr>
          <w:color w:val="000000"/>
        </w:rPr>
      </w:pPr>
    </w:p>
    <w:p w:rsidR="00FB17BD" w:rsidRDefault="00FB17BD" w:rsidP="00FB17BD">
      <w:pPr>
        <w:spacing w:line="400" w:lineRule="exact"/>
        <w:ind w:firstLineChars="150" w:firstLine="360"/>
        <w:rPr>
          <w:color w:val="000000"/>
        </w:rPr>
      </w:pPr>
    </w:p>
    <w:p w:rsidR="00FB17BD" w:rsidRDefault="00FB17BD" w:rsidP="00FB17BD">
      <w:pPr>
        <w:spacing w:line="400" w:lineRule="exact"/>
        <w:ind w:firstLineChars="150" w:firstLine="360"/>
        <w:rPr>
          <w:color w:val="000000"/>
        </w:rPr>
      </w:pPr>
    </w:p>
    <w:p w:rsidR="00FB17BD" w:rsidRDefault="00FB17BD" w:rsidP="00FB17BD">
      <w:pPr>
        <w:spacing w:line="400" w:lineRule="exact"/>
        <w:ind w:firstLineChars="150" w:firstLine="360"/>
        <w:rPr>
          <w:color w:val="000000"/>
        </w:rPr>
      </w:pPr>
    </w:p>
    <w:p w:rsidR="00FB17BD" w:rsidRDefault="00FB17BD" w:rsidP="00FB17BD">
      <w:pPr>
        <w:spacing w:line="400" w:lineRule="exact"/>
        <w:ind w:firstLineChars="150" w:firstLine="360"/>
        <w:rPr>
          <w:color w:val="000000"/>
        </w:rPr>
      </w:pPr>
    </w:p>
    <w:p w:rsidR="00FB17BD" w:rsidRDefault="00FB17BD" w:rsidP="00FB17BD">
      <w:pPr>
        <w:spacing w:line="400" w:lineRule="exact"/>
        <w:ind w:firstLineChars="150" w:firstLine="360"/>
        <w:rPr>
          <w:color w:val="000000"/>
        </w:rPr>
      </w:pPr>
    </w:p>
    <w:p w:rsidR="00FB17BD" w:rsidRDefault="00FB17BD" w:rsidP="00FB17BD">
      <w:pPr>
        <w:spacing w:line="400" w:lineRule="exact"/>
        <w:ind w:firstLineChars="150" w:firstLine="360"/>
        <w:rPr>
          <w:color w:val="000000"/>
        </w:rPr>
      </w:pPr>
    </w:p>
    <w:p w:rsidR="00FB17BD" w:rsidRDefault="00FB17BD" w:rsidP="00FB17BD">
      <w:pPr>
        <w:spacing w:line="400" w:lineRule="exact"/>
        <w:ind w:firstLineChars="150" w:firstLine="360"/>
        <w:rPr>
          <w:color w:val="000000"/>
        </w:rPr>
      </w:pPr>
    </w:p>
    <w:p w:rsidR="00FB17BD" w:rsidRDefault="00FB17BD" w:rsidP="00FB17BD">
      <w:pPr>
        <w:spacing w:line="400" w:lineRule="exact"/>
        <w:ind w:firstLineChars="150" w:firstLine="360"/>
        <w:rPr>
          <w:color w:val="000000"/>
        </w:rPr>
      </w:pPr>
    </w:p>
    <w:p w:rsidR="00FB17BD" w:rsidRDefault="00FB17BD" w:rsidP="00FB17BD">
      <w:pPr>
        <w:spacing w:line="400" w:lineRule="exact"/>
        <w:ind w:firstLineChars="150" w:firstLine="360"/>
        <w:rPr>
          <w:color w:val="000000"/>
        </w:rPr>
      </w:pPr>
    </w:p>
    <w:p w:rsidR="00FB17BD" w:rsidRDefault="00FB17BD" w:rsidP="00FB17BD">
      <w:pPr>
        <w:spacing w:line="400" w:lineRule="exact"/>
        <w:ind w:firstLineChars="150" w:firstLine="360"/>
        <w:rPr>
          <w:color w:val="000000"/>
        </w:rPr>
      </w:pPr>
    </w:p>
    <w:p w:rsidR="00FB17BD" w:rsidRDefault="00FB17BD" w:rsidP="00FB17BD">
      <w:pPr>
        <w:spacing w:line="400" w:lineRule="exact"/>
        <w:ind w:firstLineChars="150" w:firstLine="360"/>
        <w:rPr>
          <w:color w:val="000000"/>
        </w:rPr>
      </w:pPr>
    </w:p>
    <w:p w:rsidR="00FB17BD" w:rsidRDefault="00FB17BD" w:rsidP="00FB17BD">
      <w:pPr>
        <w:spacing w:line="400" w:lineRule="exact"/>
        <w:ind w:firstLineChars="150" w:firstLine="360"/>
        <w:rPr>
          <w:color w:val="000000"/>
        </w:rPr>
      </w:pPr>
    </w:p>
    <w:p w:rsidR="00FB17BD" w:rsidRDefault="00FB17BD" w:rsidP="00FB17BD">
      <w:pPr>
        <w:spacing w:line="400" w:lineRule="exact"/>
        <w:rPr>
          <w:color w:val="000000"/>
        </w:rPr>
      </w:pPr>
      <w:r>
        <w:rPr>
          <w:color w:val="000000"/>
        </w:rPr>
        <w:t xml:space="preserve">void </w:t>
      </w:r>
      <w:proofErr w:type="spellStart"/>
      <w:r>
        <w:rPr>
          <w:color w:val="000000"/>
        </w:rPr>
        <w:t>lcd_</w:t>
      </w:r>
      <w:proofErr w:type="gramStart"/>
      <w:r>
        <w:rPr>
          <w:color w:val="000000"/>
        </w:rPr>
        <w:t>mesg</w:t>
      </w:r>
      <w:proofErr w:type="spellEnd"/>
      <w:r>
        <w:rPr>
          <w:color w:val="000000"/>
        </w:rPr>
        <w:t>(</w:t>
      </w:r>
      <w:proofErr w:type="spellStart"/>
      <w:proofErr w:type="gramEnd"/>
      <w:r>
        <w:rPr>
          <w:color w:val="000000"/>
        </w:rPr>
        <w:t>uchar</w:t>
      </w:r>
      <w:proofErr w:type="spellEnd"/>
      <w:r>
        <w:rPr>
          <w:color w:val="000000"/>
        </w:rPr>
        <w:t xml:space="preserve"> code *adder1)</w:t>
      </w:r>
    </w:p>
    <w:p w:rsidR="00FB17BD" w:rsidRDefault="00FB17BD" w:rsidP="00FB17BD">
      <w:pPr>
        <w:spacing w:line="400" w:lineRule="exact"/>
        <w:rPr>
          <w:color w:val="000000"/>
        </w:rPr>
      </w:pPr>
      <w:r>
        <w:rPr>
          <w:color w:val="000000"/>
        </w:rPr>
        <w:t>{</w:t>
      </w:r>
    </w:p>
    <w:p w:rsidR="00FB17BD" w:rsidRDefault="00FB17BD" w:rsidP="00FB17BD">
      <w:pPr>
        <w:spacing w:line="400" w:lineRule="exact"/>
        <w:ind w:firstLineChars="150" w:firstLine="360"/>
        <w:rPr>
          <w:color w:val="000000"/>
        </w:rPr>
      </w:pPr>
      <w:proofErr w:type="spellStart"/>
      <w:r>
        <w:rPr>
          <w:color w:val="000000"/>
        </w:rPr>
        <w:t>uchar</w:t>
      </w:r>
      <w:proofErr w:type="spellEnd"/>
      <w:r>
        <w:rPr>
          <w:color w:val="000000"/>
        </w:rPr>
        <w:t xml:space="preserve"> </w:t>
      </w:r>
      <w:proofErr w:type="spellStart"/>
      <w:r>
        <w:rPr>
          <w:color w:val="000000"/>
        </w:rPr>
        <w:t>i</w:t>
      </w:r>
      <w:proofErr w:type="spellEnd"/>
      <w:r>
        <w:rPr>
          <w:color w:val="000000"/>
        </w:rPr>
        <w:t>;</w:t>
      </w:r>
    </w:p>
    <w:p w:rsidR="00FB17BD" w:rsidRDefault="00FB17BD" w:rsidP="00FB17BD">
      <w:pPr>
        <w:spacing w:line="400" w:lineRule="exact"/>
        <w:ind w:firstLineChars="200" w:firstLine="480"/>
        <w:rPr>
          <w:color w:val="000000"/>
        </w:rPr>
      </w:pPr>
      <w:proofErr w:type="spellStart"/>
      <w:r>
        <w:rPr>
          <w:color w:val="000000"/>
        </w:rPr>
        <w:t>TransferData</w:t>
      </w:r>
      <w:proofErr w:type="spellEnd"/>
      <w:r>
        <w:rPr>
          <w:color w:val="000000"/>
        </w:rPr>
        <w:t>(0x80,0</w:t>
      </w:r>
      <w:proofErr w:type="gramStart"/>
      <w:r>
        <w:rPr>
          <w:color w:val="000000"/>
        </w:rPr>
        <w:t>);  /</w:t>
      </w:r>
      <w:proofErr w:type="gramEnd"/>
      <w:r>
        <w:rPr>
          <w:color w:val="000000"/>
        </w:rPr>
        <w:t>/Set Graphic Display RAM Address</w:t>
      </w:r>
    </w:p>
    <w:p w:rsidR="00FB17BD" w:rsidRDefault="00FB17BD" w:rsidP="00FB17BD">
      <w:pPr>
        <w:spacing w:line="400" w:lineRule="exact"/>
        <w:ind w:firstLineChars="200" w:firstLine="480"/>
        <w:rPr>
          <w:color w:val="000000"/>
        </w:rPr>
      </w:pPr>
      <w:proofErr w:type="spellStart"/>
      <w:proofErr w:type="gramStart"/>
      <w:r>
        <w:rPr>
          <w:color w:val="000000"/>
        </w:rPr>
        <w:t>LCDdelay</w:t>
      </w:r>
      <w:proofErr w:type="spellEnd"/>
      <w:r>
        <w:rPr>
          <w:color w:val="000000"/>
        </w:rPr>
        <w:t>(</w:t>
      </w:r>
      <w:proofErr w:type="gramEnd"/>
      <w:r>
        <w:rPr>
          <w:color w:val="000000"/>
        </w:rPr>
        <w:t>100);</w:t>
      </w:r>
    </w:p>
    <w:p w:rsidR="00FB17BD" w:rsidRDefault="00FB17BD" w:rsidP="00FB17BD">
      <w:pPr>
        <w:spacing w:line="400" w:lineRule="exact"/>
        <w:ind w:firstLineChars="200" w:firstLine="480"/>
        <w:rPr>
          <w:color w:val="000000"/>
        </w:rPr>
      </w:pPr>
      <w:r>
        <w:rPr>
          <w:color w:val="000000"/>
        </w:rPr>
        <w:t>for(</w:t>
      </w:r>
      <w:proofErr w:type="spellStart"/>
      <w:r>
        <w:rPr>
          <w:color w:val="000000"/>
        </w:rPr>
        <w:t>i</w:t>
      </w:r>
      <w:proofErr w:type="spellEnd"/>
      <w:r>
        <w:rPr>
          <w:color w:val="000000"/>
        </w:rPr>
        <w:t>=</w:t>
      </w:r>
      <w:proofErr w:type="gramStart"/>
      <w:r>
        <w:rPr>
          <w:color w:val="000000"/>
        </w:rPr>
        <w:t>0;i</w:t>
      </w:r>
      <w:proofErr w:type="gramEnd"/>
      <w:r>
        <w:rPr>
          <w:color w:val="000000"/>
        </w:rPr>
        <w:t>&lt;32;i++)</w:t>
      </w:r>
    </w:p>
    <w:p w:rsidR="00FB17BD" w:rsidRDefault="00FB17BD" w:rsidP="00FB17BD">
      <w:pPr>
        <w:spacing w:line="400" w:lineRule="exact"/>
        <w:ind w:firstLineChars="200" w:firstLine="480"/>
        <w:rPr>
          <w:color w:val="000000"/>
        </w:rPr>
      </w:pPr>
      <w:r>
        <w:rPr>
          <w:color w:val="000000"/>
        </w:rPr>
        <w:t>{</w:t>
      </w:r>
    </w:p>
    <w:p w:rsidR="00FB17BD" w:rsidRDefault="00FB17BD" w:rsidP="00FB17BD">
      <w:pPr>
        <w:spacing w:line="400" w:lineRule="exact"/>
        <w:ind w:firstLineChars="200" w:firstLine="480"/>
        <w:rPr>
          <w:color w:val="000000"/>
        </w:rPr>
      </w:pPr>
      <w:proofErr w:type="spellStart"/>
      <w:r>
        <w:rPr>
          <w:color w:val="000000"/>
        </w:rPr>
        <w:t>TransferData</w:t>
      </w:r>
      <w:proofErr w:type="spellEnd"/>
      <w:r>
        <w:rPr>
          <w:color w:val="000000"/>
        </w:rPr>
        <w:t>(*adder1,1);</w:t>
      </w:r>
    </w:p>
    <w:p w:rsidR="00FB17BD" w:rsidRDefault="00FB17BD" w:rsidP="00FB17BD">
      <w:pPr>
        <w:spacing w:line="400" w:lineRule="exact"/>
        <w:ind w:firstLineChars="200" w:firstLine="480"/>
        <w:rPr>
          <w:color w:val="000000"/>
        </w:rPr>
      </w:pPr>
      <w:r>
        <w:rPr>
          <w:color w:val="000000"/>
        </w:rPr>
        <w:t>adder1++;</w:t>
      </w:r>
    </w:p>
    <w:p w:rsidR="00FB17BD" w:rsidRDefault="00FB17BD" w:rsidP="00FB17BD">
      <w:pPr>
        <w:spacing w:line="400" w:lineRule="exact"/>
        <w:ind w:firstLineChars="200" w:firstLine="480"/>
        <w:rPr>
          <w:color w:val="000000"/>
        </w:rPr>
      </w:pPr>
      <w:r>
        <w:rPr>
          <w:color w:val="000000"/>
        </w:rPr>
        <w:t>}</w:t>
      </w:r>
    </w:p>
    <w:p w:rsidR="00FB17BD" w:rsidRDefault="00FB17BD" w:rsidP="00FB17BD">
      <w:pPr>
        <w:spacing w:line="400" w:lineRule="exact"/>
        <w:ind w:firstLineChars="200" w:firstLine="480"/>
        <w:rPr>
          <w:color w:val="000000"/>
        </w:rPr>
      </w:pPr>
      <w:proofErr w:type="spellStart"/>
      <w:r>
        <w:rPr>
          <w:color w:val="000000"/>
        </w:rPr>
        <w:t>TransferData</w:t>
      </w:r>
      <w:proofErr w:type="spellEnd"/>
      <w:r>
        <w:rPr>
          <w:color w:val="000000"/>
        </w:rPr>
        <w:t>(0x90,0</w:t>
      </w:r>
      <w:proofErr w:type="gramStart"/>
      <w:r>
        <w:rPr>
          <w:color w:val="000000"/>
        </w:rPr>
        <w:t>);  /</w:t>
      </w:r>
      <w:proofErr w:type="gramEnd"/>
      <w:r>
        <w:rPr>
          <w:color w:val="000000"/>
        </w:rPr>
        <w:t>/Set Graphic Display RAM Address</w:t>
      </w:r>
    </w:p>
    <w:p w:rsidR="00FB17BD" w:rsidRDefault="00FB17BD" w:rsidP="00FB17BD">
      <w:pPr>
        <w:spacing w:line="400" w:lineRule="exact"/>
        <w:ind w:firstLineChars="200" w:firstLine="480"/>
        <w:rPr>
          <w:color w:val="000000"/>
        </w:rPr>
      </w:pPr>
      <w:proofErr w:type="spellStart"/>
      <w:proofErr w:type="gramStart"/>
      <w:r>
        <w:rPr>
          <w:color w:val="000000"/>
        </w:rPr>
        <w:t>LCDdelay</w:t>
      </w:r>
      <w:proofErr w:type="spellEnd"/>
      <w:r>
        <w:rPr>
          <w:color w:val="000000"/>
        </w:rPr>
        <w:t>(</w:t>
      </w:r>
      <w:proofErr w:type="gramEnd"/>
      <w:r>
        <w:rPr>
          <w:color w:val="000000"/>
        </w:rPr>
        <w:t>100);</w:t>
      </w:r>
    </w:p>
    <w:p w:rsidR="00FB17BD" w:rsidRDefault="00FB17BD" w:rsidP="00FB17BD">
      <w:pPr>
        <w:spacing w:line="400" w:lineRule="exact"/>
        <w:ind w:firstLineChars="200" w:firstLine="480"/>
        <w:rPr>
          <w:color w:val="000000"/>
        </w:rPr>
      </w:pPr>
      <w:r>
        <w:rPr>
          <w:color w:val="000000"/>
        </w:rPr>
        <w:t>for(</w:t>
      </w:r>
      <w:proofErr w:type="spellStart"/>
      <w:r>
        <w:rPr>
          <w:color w:val="000000"/>
        </w:rPr>
        <w:t>i</w:t>
      </w:r>
      <w:proofErr w:type="spellEnd"/>
      <w:r>
        <w:rPr>
          <w:color w:val="000000"/>
        </w:rPr>
        <w:t>=</w:t>
      </w:r>
      <w:proofErr w:type="gramStart"/>
      <w:r>
        <w:rPr>
          <w:color w:val="000000"/>
        </w:rPr>
        <w:t>32;i</w:t>
      </w:r>
      <w:proofErr w:type="gramEnd"/>
      <w:r>
        <w:rPr>
          <w:color w:val="000000"/>
        </w:rPr>
        <w:t>&lt;64;i++)</w:t>
      </w:r>
    </w:p>
    <w:p w:rsidR="00FB17BD" w:rsidRDefault="00FB17BD" w:rsidP="00FB17BD">
      <w:pPr>
        <w:spacing w:line="400" w:lineRule="exact"/>
        <w:ind w:firstLineChars="200" w:firstLine="480"/>
        <w:rPr>
          <w:color w:val="000000"/>
        </w:rPr>
      </w:pPr>
      <w:r>
        <w:rPr>
          <w:color w:val="000000"/>
        </w:rPr>
        <w:t>{</w:t>
      </w:r>
    </w:p>
    <w:p w:rsidR="00FB17BD" w:rsidRDefault="00FB17BD" w:rsidP="00FB17BD">
      <w:pPr>
        <w:spacing w:line="400" w:lineRule="exact"/>
        <w:ind w:firstLineChars="200" w:firstLine="480"/>
        <w:rPr>
          <w:color w:val="000000"/>
        </w:rPr>
      </w:pPr>
      <w:proofErr w:type="spellStart"/>
      <w:r>
        <w:rPr>
          <w:color w:val="000000"/>
        </w:rPr>
        <w:t>TransferData</w:t>
      </w:r>
      <w:proofErr w:type="spellEnd"/>
      <w:r>
        <w:rPr>
          <w:color w:val="000000"/>
        </w:rPr>
        <w:t>(*adder1,1);</w:t>
      </w:r>
    </w:p>
    <w:p w:rsidR="00FB17BD" w:rsidRDefault="00FB17BD" w:rsidP="00FB17BD">
      <w:pPr>
        <w:spacing w:line="400" w:lineRule="exact"/>
        <w:ind w:firstLineChars="200" w:firstLine="480"/>
        <w:rPr>
          <w:color w:val="000000"/>
        </w:rPr>
      </w:pPr>
      <w:r>
        <w:rPr>
          <w:color w:val="000000"/>
        </w:rPr>
        <w:t>adder1++;</w:t>
      </w:r>
    </w:p>
    <w:p w:rsidR="00FB17BD" w:rsidRDefault="00FB17BD" w:rsidP="00FB17BD">
      <w:pPr>
        <w:spacing w:line="400" w:lineRule="exact"/>
        <w:ind w:firstLineChars="200" w:firstLine="480"/>
        <w:rPr>
          <w:color w:val="000000"/>
        </w:rPr>
      </w:pPr>
      <w:r>
        <w:rPr>
          <w:color w:val="000000"/>
        </w:rPr>
        <w:t>}</w:t>
      </w:r>
    </w:p>
    <w:p w:rsidR="00FB17BD" w:rsidRDefault="00FB17BD" w:rsidP="00FB17BD">
      <w:pPr>
        <w:spacing w:line="400" w:lineRule="exact"/>
        <w:rPr>
          <w:color w:val="000000"/>
        </w:rPr>
      </w:pPr>
      <w:r>
        <w:rPr>
          <w:color w:val="000000"/>
        </w:rPr>
        <w:t>}</w:t>
      </w:r>
    </w:p>
    <w:p w:rsidR="00FB17BD" w:rsidRDefault="00FB17BD" w:rsidP="00FB17BD">
      <w:pPr>
        <w:spacing w:line="400" w:lineRule="exact"/>
        <w:ind w:firstLineChars="200" w:firstLine="480"/>
        <w:rPr>
          <w:color w:val="000000"/>
        </w:rPr>
      </w:pPr>
      <w:bookmarkStart w:id="30" w:name="_Toc200522568"/>
      <w:bookmarkStart w:id="31" w:name="_Toc201170380"/>
      <w:bookmarkStart w:id="32" w:name="_Toc201372142"/>
      <w:bookmarkStart w:id="33" w:name="_Toc233560669"/>
    </w:p>
    <w:p w:rsidR="00FB17BD" w:rsidRDefault="00E02780" w:rsidP="00FB17BD">
      <w:pPr>
        <w:pStyle w:val="2"/>
        <w:spacing w:before="0" w:after="360" w:line="400" w:lineRule="exact"/>
        <w:rPr>
          <w:rFonts w:ascii="黑体"/>
        </w:rPr>
      </w:pPr>
      <w:r>
        <w:rPr>
          <w:rFonts w:ascii="黑体"/>
        </w:rPr>
        <w:t>3.2</w:t>
      </w:r>
      <w:r w:rsidR="00FB17BD">
        <w:rPr>
          <w:rFonts w:ascii="黑体" w:hint="eastAsia"/>
        </w:rPr>
        <w:t>按键</w:t>
      </w:r>
      <w:bookmarkEnd w:id="30"/>
      <w:bookmarkEnd w:id="31"/>
      <w:bookmarkEnd w:id="32"/>
      <w:bookmarkEnd w:id="33"/>
      <w:r w:rsidR="00FB17BD">
        <w:rPr>
          <w:rFonts w:ascii="黑体" w:hint="eastAsia"/>
        </w:rPr>
        <w:t>程序设计</w:t>
      </w:r>
    </w:p>
    <w:p w:rsidR="00FB17BD" w:rsidRPr="00E02780" w:rsidRDefault="00FB17BD" w:rsidP="00E02780">
      <w:pPr>
        <w:rPr>
          <w:b/>
        </w:rPr>
      </w:pPr>
      <w:r w:rsidRPr="00E02780">
        <w:rPr>
          <w:rFonts w:hint="eastAsia"/>
          <w:b/>
        </w:rPr>
        <w:t>密码验证</w:t>
      </w:r>
      <w:r w:rsidR="00E02780" w:rsidRPr="00E02780">
        <w:rPr>
          <w:rFonts w:hint="eastAsia"/>
          <w:b/>
        </w:rPr>
        <w:t>：</w:t>
      </w:r>
    </w:p>
    <w:p w:rsidR="00FB17BD" w:rsidRPr="00E02780" w:rsidRDefault="00FB17BD" w:rsidP="00FB17BD"/>
    <w:p w:rsidR="00FB17BD" w:rsidRDefault="00E02780" w:rsidP="00FB17BD">
      <w:r>
        <w:rPr>
          <w:rFonts w:hint="eastAsia"/>
          <w:noProof/>
        </w:rPr>
        <mc:AlternateContent>
          <mc:Choice Requires="wps">
            <w:drawing>
              <wp:anchor distT="0" distB="0" distL="114300" distR="114300" simplePos="0" relativeHeight="251670528" behindDoc="1" locked="0" layoutInCell="1" allowOverlap="1" wp14:anchorId="36A6138E" wp14:editId="1C490A87">
                <wp:simplePos x="0" y="0"/>
                <wp:positionH relativeFrom="column">
                  <wp:posOffset>947420</wp:posOffset>
                </wp:positionH>
                <wp:positionV relativeFrom="paragraph">
                  <wp:posOffset>3810</wp:posOffset>
                </wp:positionV>
                <wp:extent cx="3930650" cy="4811395"/>
                <wp:effectExtent l="0" t="0" r="0" b="825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0" cy="4811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r>
                              <w:rPr>
                                <w:rFonts w:ascii="Arial" w:hAnsi="Arial" w:cs="Arial"/>
                                <w:noProof/>
                                <w:sz w:val="10"/>
                                <w:szCs w:val="10"/>
                              </w:rPr>
                              <w:drawing>
                                <wp:inline distT="0" distB="0" distL="0" distR="0" wp14:anchorId="0BFB7D6B" wp14:editId="4A072FC3">
                                  <wp:extent cx="3270250" cy="419992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2877" cy="4203294"/>
                                          </a:xfrm>
                                          <a:prstGeom prst="rect">
                                            <a:avLst/>
                                          </a:prstGeom>
                                          <a:noFill/>
                                          <a:ln>
                                            <a:noFill/>
                                          </a:ln>
                                        </pic:spPr>
                                      </pic:pic>
                                    </a:graphicData>
                                  </a:graphic>
                                </wp:inline>
                              </w:drawing>
                            </w: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r>
                              <w:rPr>
                                <w:rFonts w:hint="eastAsia"/>
                                <w:sz w:val="10"/>
                                <w:szCs w:val="10"/>
                              </w:rPr>
                              <w:t xml:space="preserve"> </w:t>
                            </w: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6138E" id="文本框 10" o:spid="_x0000_s1032" type="#_x0000_t202" style="position:absolute;left:0;text-align:left;margin-left:74.6pt;margin-top:.3pt;width:309.5pt;height:378.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" stroked="f">
                <v:textbox>
                  <w:txbxContent>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r>
                        <w:rPr>
                          <w:rFonts w:ascii="Arial" w:hAnsi="Arial" w:cs="Arial"/>
                          <w:noProof/>
                          <w:sz w:val="10"/>
                          <w:szCs w:val="10"/>
                        </w:rPr>
                        <w:drawing>
                          <wp:inline distT="0" distB="0" distL="0" distR="0" wp14:anchorId="0BFB7D6B" wp14:editId="4A072FC3">
                            <wp:extent cx="3270250" cy="419992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2877" cy="4203294"/>
                                    </a:xfrm>
                                    <a:prstGeom prst="rect">
                                      <a:avLst/>
                                    </a:prstGeom>
                                    <a:noFill/>
                                    <a:ln>
                                      <a:noFill/>
                                    </a:ln>
                                  </pic:spPr>
                                </pic:pic>
                              </a:graphicData>
                            </a:graphic>
                          </wp:inline>
                        </w:drawing>
                      </w: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rFonts w:hint="eastAsia"/>
                          <w:sz w:val="10"/>
                          <w:szCs w:val="10"/>
                        </w:rPr>
                      </w:pPr>
                      <w:r>
                        <w:rPr>
                          <w:rFonts w:hint="eastAsia"/>
                          <w:sz w:val="10"/>
                          <w:szCs w:val="10"/>
                        </w:rPr>
                        <w:t xml:space="preserve"> </w:t>
                      </w: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txbxContent>
                </v:textbox>
              </v:shape>
            </w:pict>
          </mc:Fallback>
        </mc:AlternateContent>
      </w:r>
    </w:p>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 w:rsidR="00FB17BD" w:rsidRDefault="00FB17BD" w:rsidP="00FB17BD">
      <w:pPr>
        <w:spacing w:line="400" w:lineRule="exact"/>
        <w:ind w:firstLineChars="200" w:firstLine="480"/>
      </w:pPr>
      <w:bookmarkStart w:id="34" w:name="_Toc200522569"/>
      <w:bookmarkStart w:id="35" w:name="_Toc201170381"/>
      <w:bookmarkStart w:id="36" w:name="_Toc201372143"/>
    </w:p>
    <w:p w:rsidR="00FB17BD" w:rsidRDefault="00FB17BD" w:rsidP="00FB17BD">
      <w:pPr>
        <w:spacing w:line="400" w:lineRule="exact"/>
        <w:ind w:firstLineChars="200" w:firstLine="480"/>
        <w:rPr>
          <w:color w:val="000000"/>
        </w:rPr>
      </w:pPr>
      <w:r>
        <w:rPr>
          <w:color w:val="000000"/>
        </w:rPr>
        <w:t>char code Menu_2</w:t>
      </w:r>
      <w:proofErr w:type="gramStart"/>
      <w:r>
        <w:rPr>
          <w:color w:val="000000"/>
        </w:rPr>
        <w:t>[]=</w:t>
      </w:r>
      <w:proofErr w:type="gramEnd"/>
      <w:r>
        <w:rPr>
          <w:color w:val="000000"/>
        </w:rPr>
        <w:t>{</w:t>
      </w:r>
    </w:p>
    <w:p w:rsidR="00FB17BD" w:rsidRDefault="00FB17BD" w:rsidP="00FB17BD">
      <w:pPr>
        <w:spacing w:line="400" w:lineRule="exact"/>
        <w:ind w:firstLineChars="200" w:firstLine="480"/>
        <w:rPr>
          <w:color w:val="000000"/>
        </w:rPr>
      </w:pPr>
      <w:r>
        <w:rPr>
          <w:rFonts w:hint="eastAsia"/>
          <w:color w:val="000000"/>
        </w:rPr>
        <w:t>"</w:t>
      </w:r>
      <w:r>
        <w:rPr>
          <w:rFonts w:hint="eastAsia"/>
          <w:color w:val="000000"/>
        </w:rPr>
        <w:t>欢迎您使用本系统</w:t>
      </w:r>
      <w:r>
        <w:rPr>
          <w:rFonts w:hint="eastAsia"/>
          <w:color w:val="000000"/>
        </w:rPr>
        <w:t>"</w:t>
      </w:r>
      <w:r>
        <w:rPr>
          <w:rFonts w:hint="eastAsia"/>
          <w:color w:val="000000"/>
        </w:rPr>
        <w:tab/>
      </w:r>
      <w:r>
        <w:rPr>
          <w:rFonts w:hint="eastAsia"/>
          <w:color w:val="000000"/>
        </w:rPr>
        <w:tab/>
      </w:r>
      <w:r>
        <w:rPr>
          <w:rFonts w:hint="eastAsia"/>
          <w:color w:val="000000"/>
        </w:rPr>
        <w:tab/>
        <w:t>//0x80ok</w:t>
      </w:r>
    </w:p>
    <w:p w:rsidR="00FB17BD" w:rsidRDefault="00FB17BD" w:rsidP="00FB17BD">
      <w:pPr>
        <w:spacing w:line="400" w:lineRule="exact"/>
        <w:ind w:firstLineChars="200" w:firstLine="480"/>
        <w:rPr>
          <w:color w:val="000000"/>
        </w:rPr>
      </w:pPr>
      <w:r>
        <w:rPr>
          <w:rFonts w:hint="eastAsia"/>
          <w:color w:val="000000"/>
        </w:rPr>
        <w:t xml:space="preserve">"    </w:t>
      </w:r>
      <w:r>
        <w:rPr>
          <w:rFonts w:hint="eastAsia"/>
          <w:color w:val="000000"/>
        </w:rPr>
        <w:t>密码正确</w:t>
      </w:r>
      <w:r>
        <w:rPr>
          <w:rFonts w:hint="eastAsia"/>
          <w:color w:val="000000"/>
        </w:rPr>
        <w:t xml:space="preserve">    "</w:t>
      </w:r>
      <w:r>
        <w:rPr>
          <w:rFonts w:hint="eastAsia"/>
          <w:color w:val="000000"/>
        </w:rPr>
        <w:tab/>
      </w:r>
      <w:r>
        <w:rPr>
          <w:rFonts w:hint="eastAsia"/>
          <w:color w:val="000000"/>
        </w:rPr>
        <w:tab/>
      </w:r>
      <w:r>
        <w:rPr>
          <w:rFonts w:hint="eastAsia"/>
          <w:color w:val="000000"/>
        </w:rPr>
        <w:tab/>
        <w:t>//0x90ok</w:t>
      </w:r>
    </w:p>
    <w:p w:rsidR="00FB17BD" w:rsidRDefault="00FB17BD" w:rsidP="00FB17BD">
      <w:pPr>
        <w:spacing w:line="400" w:lineRule="exact"/>
        <w:ind w:firstLineChars="200" w:firstLine="480"/>
        <w:rPr>
          <w:color w:val="000000"/>
        </w:rPr>
      </w:pPr>
      <w:r>
        <w:rPr>
          <w:rFonts w:hint="eastAsia"/>
          <w:color w:val="000000"/>
        </w:rPr>
        <w:t xml:space="preserve">"  </w:t>
      </w:r>
      <w:r>
        <w:rPr>
          <w:rFonts w:hint="eastAsia"/>
          <w:color w:val="000000"/>
        </w:rPr>
        <w:t>是否修改密码</w:t>
      </w:r>
      <w:r>
        <w:rPr>
          <w:rFonts w:hint="eastAsia"/>
          <w:color w:val="000000"/>
        </w:rPr>
        <w:t>? "</w:t>
      </w:r>
      <w:r>
        <w:rPr>
          <w:rFonts w:hint="eastAsia"/>
          <w:color w:val="000000"/>
        </w:rPr>
        <w:tab/>
      </w:r>
      <w:r>
        <w:rPr>
          <w:rFonts w:hint="eastAsia"/>
          <w:color w:val="000000"/>
        </w:rPr>
        <w:tab/>
      </w:r>
      <w:r>
        <w:rPr>
          <w:rFonts w:hint="eastAsia"/>
          <w:color w:val="000000"/>
        </w:rPr>
        <w:tab/>
        <w:t>//0x88ok</w:t>
      </w:r>
    </w:p>
    <w:p w:rsidR="00FB17BD" w:rsidRDefault="00FB17BD" w:rsidP="00FB17BD">
      <w:pPr>
        <w:spacing w:line="400" w:lineRule="exact"/>
        <w:ind w:firstLineChars="200" w:firstLine="480"/>
        <w:rPr>
          <w:color w:val="000000"/>
        </w:rPr>
      </w:pPr>
      <w:proofErr w:type="gramStart"/>
      <w:r>
        <w:rPr>
          <w:color w:val="000000"/>
        </w:rPr>
        <w:t>"  YES</w:t>
      </w:r>
      <w:proofErr w:type="gramEnd"/>
      <w:r>
        <w:rPr>
          <w:color w:val="000000"/>
        </w:rPr>
        <w:t xml:space="preserve">     NO    "</w:t>
      </w:r>
      <w:r>
        <w:rPr>
          <w:color w:val="000000"/>
        </w:rPr>
        <w:tab/>
      </w:r>
      <w:r>
        <w:rPr>
          <w:color w:val="000000"/>
        </w:rPr>
        <w:tab/>
      </w:r>
      <w:r>
        <w:rPr>
          <w:color w:val="000000"/>
        </w:rPr>
        <w:tab/>
        <w:t>//0x98ok</w:t>
      </w:r>
    </w:p>
    <w:p w:rsidR="00FB17BD" w:rsidRDefault="00FB17BD" w:rsidP="00FB17BD">
      <w:pPr>
        <w:spacing w:line="400" w:lineRule="exact"/>
        <w:ind w:firstLineChars="200" w:firstLine="480"/>
        <w:rPr>
          <w:color w:val="000000"/>
        </w:rPr>
      </w:pPr>
      <w:r>
        <w:rPr>
          <w:color w:val="000000"/>
        </w:rPr>
        <w:t>};</w:t>
      </w:r>
    </w:p>
    <w:p w:rsidR="00FB17BD" w:rsidRDefault="00FB17BD" w:rsidP="00FB17BD">
      <w:pPr>
        <w:spacing w:line="360" w:lineRule="auto"/>
        <w:ind w:firstLineChars="200" w:firstLine="480"/>
        <w:rPr>
          <w:color w:val="000000"/>
        </w:rPr>
      </w:pPr>
      <w:r>
        <w:rPr>
          <w:rFonts w:hint="eastAsia"/>
          <w:color w:val="000000"/>
        </w:rPr>
        <w:t>//</w:t>
      </w:r>
      <w:r>
        <w:rPr>
          <w:rFonts w:hint="eastAsia"/>
          <w:color w:val="000000"/>
        </w:rPr>
        <w:t>密码输入完毕</w:t>
      </w:r>
    </w:p>
    <w:p w:rsidR="00FB17BD" w:rsidRDefault="00FB17BD" w:rsidP="00FB17BD">
      <w:pPr>
        <w:spacing w:line="360" w:lineRule="auto"/>
        <w:ind w:firstLineChars="200" w:firstLine="480"/>
        <w:rPr>
          <w:color w:val="000000"/>
        </w:rPr>
      </w:pPr>
      <w:r>
        <w:rPr>
          <w:color w:val="000000"/>
        </w:rPr>
        <w:t>if(Mode==5)</w:t>
      </w:r>
    </w:p>
    <w:p w:rsidR="00FB17BD" w:rsidRDefault="00FB17BD" w:rsidP="00FB17BD">
      <w:pPr>
        <w:spacing w:line="360" w:lineRule="auto"/>
        <w:ind w:firstLineChars="200" w:firstLine="480"/>
        <w:rPr>
          <w:color w:val="000000"/>
        </w:rPr>
      </w:pPr>
      <w:r>
        <w:rPr>
          <w:color w:val="000000"/>
        </w:rPr>
        <w:t>{</w:t>
      </w:r>
    </w:p>
    <w:p w:rsidR="00FB17BD" w:rsidRDefault="00FB17BD" w:rsidP="00FB17BD">
      <w:pPr>
        <w:spacing w:line="360" w:lineRule="auto"/>
        <w:ind w:firstLineChars="200" w:firstLine="480"/>
        <w:rPr>
          <w:color w:val="000000"/>
        </w:rPr>
      </w:pPr>
      <w:r>
        <w:rPr>
          <w:color w:val="000000"/>
        </w:rPr>
        <w:t>Mode=1;</w:t>
      </w:r>
    </w:p>
    <w:p w:rsidR="00FB17BD" w:rsidRDefault="00FB17BD" w:rsidP="00FB17BD">
      <w:pPr>
        <w:spacing w:line="360" w:lineRule="auto"/>
        <w:ind w:firstLineChars="200" w:firstLine="480"/>
        <w:rPr>
          <w:color w:val="000000"/>
        </w:rPr>
      </w:pPr>
      <w:proofErr w:type="spellStart"/>
      <w:r>
        <w:rPr>
          <w:color w:val="000000"/>
        </w:rPr>
        <w:lastRenderedPageBreak/>
        <w:t>OK_temp</w:t>
      </w:r>
      <w:proofErr w:type="spellEnd"/>
      <w:r>
        <w:rPr>
          <w:color w:val="000000"/>
        </w:rPr>
        <w:t>=0;</w:t>
      </w:r>
    </w:p>
    <w:p w:rsidR="00FB17BD" w:rsidRDefault="00FB17BD" w:rsidP="00FB17BD">
      <w:pPr>
        <w:spacing w:line="360" w:lineRule="auto"/>
        <w:ind w:firstLineChars="200" w:firstLine="480"/>
        <w:rPr>
          <w:color w:val="000000"/>
        </w:rPr>
      </w:pPr>
      <w:r>
        <w:rPr>
          <w:color w:val="000000"/>
        </w:rPr>
        <w:t>S=SSSS_MM[</w:t>
      </w:r>
      <w:proofErr w:type="gramStart"/>
      <w:r>
        <w:rPr>
          <w:color w:val="000000"/>
        </w:rPr>
        <w:t>0]*</w:t>
      </w:r>
      <w:proofErr w:type="gramEnd"/>
      <w:r>
        <w:rPr>
          <w:color w:val="000000"/>
        </w:rPr>
        <w:t>1000+SSSS_MM[1]*100+SSSS_MM[2]*10+SSSS_MM[3];</w:t>
      </w:r>
      <w:r>
        <w:rPr>
          <w:rFonts w:hint="eastAsia"/>
          <w:color w:val="000000"/>
        </w:rPr>
        <w:t>}</w:t>
      </w:r>
    </w:p>
    <w:p w:rsidR="00FB17BD" w:rsidRDefault="00FB17BD" w:rsidP="00FB17BD">
      <w:pPr>
        <w:spacing w:line="360" w:lineRule="auto"/>
        <w:ind w:firstLineChars="200" w:firstLine="480"/>
        <w:rPr>
          <w:color w:val="000000"/>
        </w:rPr>
      </w:pPr>
      <w:r>
        <w:rPr>
          <w:rFonts w:hint="eastAsia"/>
          <w:color w:val="000000"/>
        </w:rPr>
        <w:t>//</w:t>
      </w:r>
      <w:r>
        <w:rPr>
          <w:rFonts w:hint="eastAsia"/>
          <w:color w:val="000000"/>
        </w:rPr>
        <w:t>认证成功</w:t>
      </w:r>
    </w:p>
    <w:p w:rsidR="00FB17BD" w:rsidRDefault="00FB17BD" w:rsidP="00FB17BD">
      <w:pPr>
        <w:spacing w:line="360" w:lineRule="auto"/>
        <w:ind w:firstLineChars="200" w:firstLine="480"/>
        <w:rPr>
          <w:color w:val="000000"/>
        </w:rPr>
      </w:pPr>
      <w:r>
        <w:rPr>
          <w:color w:val="000000"/>
        </w:rPr>
        <w:t>if(S==money)</w:t>
      </w:r>
    </w:p>
    <w:p w:rsidR="00FB17BD" w:rsidRDefault="00FB17BD" w:rsidP="00FB17BD">
      <w:pPr>
        <w:spacing w:line="360" w:lineRule="auto"/>
        <w:ind w:firstLineChars="200" w:firstLine="480"/>
        <w:rPr>
          <w:color w:val="000000"/>
        </w:rPr>
      </w:pPr>
      <w:r>
        <w:rPr>
          <w:color w:val="000000"/>
        </w:rPr>
        <w:t>{</w:t>
      </w:r>
    </w:p>
    <w:p w:rsidR="00FB17BD" w:rsidRDefault="00FB17BD" w:rsidP="00FB17BD">
      <w:pPr>
        <w:spacing w:line="360" w:lineRule="auto"/>
        <w:ind w:firstLineChars="200" w:firstLine="480"/>
        <w:rPr>
          <w:color w:val="000000"/>
        </w:rPr>
      </w:pPr>
      <w:proofErr w:type="spellStart"/>
      <w:r>
        <w:rPr>
          <w:color w:val="000000"/>
        </w:rPr>
        <w:t>lcd_init_</w:t>
      </w:r>
      <w:proofErr w:type="gramStart"/>
      <w:r>
        <w:rPr>
          <w:color w:val="000000"/>
        </w:rPr>
        <w:t>T</w:t>
      </w:r>
      <w:proofErr w:type="spellEnd"/>
      <w:r>
        <w:rPr>
          <w:color w:val="000000"/>
        </w:rPr>
        <w:t>(</w:t>
      </w:r>
      <w:proofErr w:type="gramEnd"/>
      <w:r>
        <w:rPr>
          <w:color w:val="000000"/>
        </w:rPr>
        <w:t>);</w:t>
      </w:r>
    </w:p>
    <w:p w:rsidR="00FB17BD" w:rsidRDefault="00FB17BD" w:rsidP="00FB17BD">
      <w:pPr>
        <w:spacing w:line="360" w:lineRule="auto"/>
        <w:ind w:firstLineChars="200" w:firstLine="480"/>
        <w:rPr>
          <w:color w:val="000000"/>
        </w:rPr>
      </w:pPr>
      <w:proofErr w:type="spellStart"/>
      <w:r>
        <w:rPr>
          <w:color w:val="000000"/>
        </w:rPr>
        <w:t>Delay_</w:t>
      </w:r>
      <w:proofErr w:type="gramStart"/>
      <w:r>
        <w:rPr>
          <w:color w:val="000000"/>
        </w:rPr>
        <w:t>ms</w:t>
      </w:r>
      <w:proofErr w:type="spellEnd"/>
      <w:r>
        <w:rPr>
          <w:color w:val="000000"/>
        </w:rPr>
        <w:t>(</w:t>
      </w:r>
      <w:proofErr w:type="gramEnd"/>
      <w:r>
        <w:rPr>
          <w:color w:val="000000"/>
        </w:rPr>
        <w:t>250);</w:t>
      </w:r>
    </w:p>
    <w:p w:rsidR="00FB17BD" w:rsidRDefault="00FB17BD" w:rsidP="00FB17BD">
      <w:pPr>
        <w:spacing w:line="360" w:lineRule="auto"/>
        <w:ind w:firstLineChars="200" w:firstLine="480"/>
        <w:rPr>
          <w:color w:val="000000"/>
        </w:rPr>
      </w:pPr>
      <w:proofErr w:type="spellStart"/>
      <w:r>
        <w:rPr>
          <w:rFonts w:hint="eastAsia"/>
          <w:color w:val="000000"/>
        </w:rPr>
        <w:t>lcd_mesg</w:t>
      </w:r>
      <w:proofErr w:type="spellEnd"/>
      <w:r>
        <w:rPr>
          <w:rFonts w:hint="eastAsia"/>
          <w:color w:val="000000"/>
        </w:rPr>
        <w:t>(Menu_2);      //</w:t>
      </w:r>
      <w:r>
        <w:rPr>
          <w:rFonts w:hint="eastAsia"/>
          <w:color w:val="000000"/>
        </w:rPr>
        <w:t>显示菜单</w:t>
      </w:r>
      <w:r>
        <w:rPr>
          <w:rFonts w:hint="eastAsia"/>
          <w:color w:val="000000"/>
        </w:rPr>
        <w:t>2</w:t>
      </w:r>
    </w:p>
    <w:p w:rsidR="00FB17BD" w:rsidRDefault="00FB17BD" w:rsidP="00FB17BD">
      <w:pPr>
        <w:spacing w:line="360" w:lineRule="auto"/>
        <w:ind w:firstLineChars="200" w:firstLine="480"/>
        <w:rPr>
          <w:color w:val="000000"/>
        </w:rPr>
      </w:pPr>
      <w:r>
        <w:rPr>
          <w:rFonts w:hint="eastAsia"/>
          <w:color w:val="000000"/>
        </w:rPr>
        <w:t>}</w:t>
      </w:r>
    </w:p>
    <w:p w:rsidR="00E02780" w:rsidRPr="00E02780" w:rsidRDefault="00E02780" w:rsidP="00FB17BD">
      <w:pPr>
        <w:spacing w:line="360" w:lineRule="auto"/>
        <w:ind w:firstLineChars="200" w:firstLine="422"/>
        <w:rPr>
          <w:b/>
          <w:color w:val="000000"/>
        </w:rPr>
      </w:pPr>
      <w:r w:rsidRPr="00E02780">
        <w:rPr>
          <w:rFonts w:hint="eastAsia"/>
          <w:b/>
          <w:color w:val="000000"/>
          <w:sz w:val="21"/>
          <w:szCs w:val="21"/>
        </w:rPr>
        <w:t>密码验证显示图如下：</w:t>
      </w:r>
    </w:p>
    <w:p w:rsidR="00FB17BD" w:rsidRDefault="00FB17BD" w:rsidP="00FB17BD">
      <w:pPr>
        <w:spacing w:line="360" w:lineRule="auto"/>
        <w:ind w:firstLineChars="200" w:firstLine="480"/>
        <w:rPr>
          <w:color w:val="000000"/>
        </w:rPr>
      </w:pPr>
      <w:r>
        <w:rPr>
          <w:rFonts w:hint="eastAsia"/>
          <w:noProof/>
          <w:color w:val="000000"/>
        </w:rPr>
        <mc:AlternateContent>
          <mc:Choice Requires="wps">
            <w:drawing>
              <wp:anchor distT="0" distB="0" distL="114300" distR="114300" simplePos="0" relativeHeight="251674624" behindDoc="0" locked="0" layoutInCell="1" allowOverlap="1" wp14:anchorId="6F245772" wp14:editId="603BAA83">
                <wp:simplePos x="0" y="0"/>
                <wp:positionH relativeFrom="column">
                  <wp:posOffset>458470</wp:posOffset>
                </wp:positionH>
                <wp:positionV relativeFrom="paragraph">
                  <wp:posOffset>93980</wp:posOffset>
                </wp:positionV>
                <wp:extent cx="5143500" cy="3232150"/>
                <wp:effectExtent l="0" t="0" r="0" b="635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3232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17BD" w:rsidRDefault="00FB17BD" w:rsidP="00FB17BD">
                            <w:pPr>
                              <w:spacing w:line="0" w:lineRule="atLeast"/>
                              <w:rPr>
                                <w:sz w:val="10"/>
                                <w:szCs w:val="10"/>
                              </w:rPr>
                            </w:pPr>
                          </w:p>
                          <w:p w:rsidR="00E02780" w:rsidRDefault="00E02780" w:rsidP="00FB17BD">
                            <w:pPr>
                              <w:spacing w:line="0" w:lineRule="atLeast"/>
                              <w:rPr>
                                <w:noProof/>
                              </w:rPr>
                            </w:pPr>
                          </w:p>
                          <w:p w:rsidR="00FB17BD" w:rsidRDefault="00FB17BD" w:rsidP="00FB17BD">
                            <w:pPr>
                              <w:spacing w:line="0" w:lineRule="atLeast"/>
                              <w:rPr>
                                <w:sz w:val="10"/>
                                <w:szCs w:val="10"/>
                              </w:rPr>
                            </w:pPr>
                            <w:r>
                              <w:rPr>
                                <w:noProof/>
                              </w:rPr>
                              <w:drawing>
                                <wp:inline distT="0" distB="0" distL="0" distR="0" wp14:anchorId="15301163" wp14:editId="7017B6F6">
                                  <wp:extent cx="5029200" cy="2914650"/>
                                  <wp:effectExtent l="0" t="0" r="0" b="0"/>
                                  <wp:docPr id="6" name="图片 6" descr="IMG_0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756"/>
                                          <pic:cNvPicPr>
                                            <a:picLocks noChangeAspect="1" noChangeArrowheads="1"/>
                                          </pic:cNvPicPr>
                                        </pic:nvPicPr>
                                        <pic:blipFill rotWithShape="1">
                                          <a:blip r:embed="rId24">
                                            <a:extLst>
                                              <a:ext uri="{28A0092B-C50C-407E-A947-70E740481C1C}">
                                                <a14:useLocalDpi xmlns:a14="http://schemas.microsoft.com/office/drawing/2010/main" val="0"/>
                                              </a:ext>
                                            </a:extLst>
                                          </a:blip>
                                          <a:srcRect l="854" t="1271" r="2442" b="25827"/>
                                          <a:stretch/>
                                        </pic:blipFill>
                                        <pic:spPr bwMode="auto">
                                          <a:xfrm>
                                            <a:off x="0" y="0"/>
                                            <a:ext cx="5029200" cy="2914650"/>
                                          </a:xfrm>
                                          <a:prstGeom prst="rect">
                                            <a:avLst/>
                                          </a:prstGeom>
                                          <a:noFill/>
                                          <a:ln>
                                            <a:noFill/>
                                          </a:ln>
                                          <a:extLst>
                                            <a:ext uri="{53640926-AAD7-44D8-BBD7-CCE9431645EC}">
                                              <a14:shadowObscured xmlns:a14="http://schemas.microsoft.com/office/drawing/2010/main"/>
                                            </a:ext>
                                          </a:extLst>
                                        </pic:spPr>
                                      </pic:pic>
                                    </a:graphicData>
                                  </a:graphic>
                                </wp:inline>
                              </w:drawing>
                            </w: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spacing w:line="0" w:lineRule="atLeast"/>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p w:rsidR="00FB17BD" w:rsidRDefault="00FB17BD" w:rsidP="00FB17BD">
                            <w:pPr>
                              <w:rPr>
                                <w:sz w:val="10"/>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45772" id="文本框 7" o:spid="_x0000_s1033" type="#_x0000_t202" style="position:absolute;left:0;text-align:left;margin-left:36.1pt;margin-top:7.4pt;width:405pt;height:25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" stroked="f">
                <v:textbox>
                  <w:txbxContent>
                    <w:p w:rsidR="00FB17BD" w:rsidRDefault="00FB17BD" w:rsidP="00FB17BD">
                      <w:pPr>
                        <w:spacing w:line="0" w:lineRule="atLeast"/>
                        <w:rPr>
                          <w:rFonts w:hint="eastAsia"/>
                          <w:sz w:val="10"/>
                          <w:szCs w:val="10"/>
                        </w:rPr>
                      </w:pPr>
                    </w:p>
                    <w:p w:rsidR="00E02780" w:rsidRDefault="00E02780" w:rsidP="00FB17BD">
                      <w:pPr>
                        <w:spacing w:line="0" w:lineRule="atLeast"/>
                        <w:rPr>
                          <w:noProof/>
                        </w:rPr>
                      </w:pPr>
                    </w:p>
                    <w:p w:rsidR="00FB17BD" w:rsidRDefault="00FB17BD" w:rsidP="00FB17BD">
                      <w:pPr>
                        <w:spacing w:line="0" w:lineRule="atLeast"/>
                        <w:rPr>
                          <w:rFonts w:hint="eastAsia"/>
                          <w:sz w:val="10"/>
                          <w:szCs w:val="10"/>
                        </w:rPr>
                      </w:pPr>
                      <w:r>
                        <w:rPr>
                          <w:noProof/>
                        </w:rPr>
                        <w:drawing>
                          <wp:inline distT="0" distB="0" distL="0" distR="0" wp14:anchorId="15301163" wp14:editId="7017B6F6">
                            <wp:extent cx="5029200" cy="2914650"/>
                            <wp:effectExtent l="0" t="0" r="0" b="0"/>
                            <wp:docPr id="6" name="图片 6" descr="IMG_0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756"/>
                                    <pic:cNvPicPr>
                                      <a:picLocks noChangeAspect="1" noChangeArrowheads="1"/>
                                    </pic:cNvPicPr>
                                  </pic:nvPicPr>
                                  <pic:blipFill rotWithShape="1">
                                    <a:blip r:embed="rId25">
                                      <a:extLst>
                                        <a:ext uri="{28A0092B-C50C-407E-A947-70E740481C1C}">
                                          <a14:useLocalDpi xmlns:a14="http://schemas.microsoft.com/office/drawing/2010/main" val="0"/>
                                        </a:ext>
                                      </a:extLst>
                                    </a:blip>
                                    <a:srcRect l="854" t="1271" r="2442" b="25827"/>
                                    <a:stretch/>
                                  </pic:blipFill>
                                  <pic:spPr bwMode="auto">
                                    <a:xfrm>
                                      <a:off x="0" y="0"/>
                                      <a:ext cx="5029200" cy="2914650"/>
                                    </a:xfrm>
                                    <a:prstGeom prst="rect">
                                      <a:avLst/>
                                    </a:prstGeom>
                                    <a:noFill/>
                                    <a:ln>
                                      <a:noFill/>
                                    </a:ln>
                                    <a:extLst>
                                      <a:ext uri="{53640926-AAD7-44D8-BBD7-CCE9431645EC}">
                                        <a14:shadowObscured xmlns:a14="http://schemas.microsoft.com/office/drawing/2010/main"/>
                                      </a:ext>
                                    </a:extLst>
                                  </pic:spPr>
                                </pic:pic>
                              </a:graphicData>
                            </a:graphic>
                          </wp:inline>
                        </w:drawing>
                      </w:r>
                    </w:p>
                    <w:p w:rsidR="00FB17BD" w:rsidRDefault="00FB17BD" w:rsidP="00FB17BD">
                      <w:pPr>
                        <w:spacing w:line="0" w:lineRule="atLeast"/>
                        <w:rPr>
                          <w:rFonts w:hint="eastAsia"/>
                          <w:sz w:val="10"/>
                          <w:szCs w:val="10"/>
                        </w:rPr>
                      </w:pPr>
                    </w:p>
                    <w:p w:rsidR="00FB17BD" w:rsidRDefault="00FB17BD" w:rsidP="00FB17BD">
                      <w:pPr>
                        <w:spacing w:line="0" w:lineRule="atLeast"/>
                        <w:rPr>
                          <w:rFonts w:hint="eastAsia"/>
                          <w:sz w:val="10"/>
                          <w:szCs w:val="10"/>
                        </w:rPr>
                      </w:pPr>
                    </w:p>
                    <w:p w:rsidR="00FB17BD" w:rsidRDefault="00FB17BD" w:rsidP="00FB17BD">
                      <w:pPr>
                        <w:spacing w:line="0" w:lineRule="atLeast"/>
                        <w:rPr>
                          <w:rFonts w:hint="eastAsia"/>
                          <w:sz w:val="10"/>
                          <w:szCs w:val="10"/>
                        </w:rPr>
                      </w:pPr>
                    </w:p>
                    <w:p w:rsidR="00FB17BD" w:rsidRDefault="00FB17BD" w:rsidP="00FB17BD">
                      <w:pPr>
                        <w:spacing w:line="0" w:lineRule="atLeast"/>
                        <w:rPr>
                          <w:rFonts w:hint="eastAsia"/>
                          <w:sz w:val="10"/>
                          <w:szCs w:val="10"/>
                        </w:rPr>
                      </w:pPr>
                    </w:p>
                    <w:p w:rsidR="00FB17BD" w:rsidRDefault="00FB17BD" w:rsidP="00FB17BD">
                      <w:pPr>
                        <w:spacing w:line="0" w:lineRule="atLeast"/>
                        <w:rPr>
                          <w:rFonts w:hint="eastAsia"/>
                          <w:sz w:val="10"/>
                          <w:szCs w:val="10"/>
                        </w:rPr>
                      </w:pPr>
                    </w:p>
                    <w:p w:rsidR="00FB17BD" w:rsidRDefault="00FB17BD" w:rsidP="00FB17BD">
                      <w:pPr>
                        <w:spacing w:line="0" w:lineRule="atLeast"/>
                        <w:rPr>
                          <w:rFonts w:hint="eastAsia"/>
                          <w:sz w:val="10"/>
                          <w:szCs w:val="10"/>
                        </w:rPr>
                      </w:pPr>
                    </w:p>
                    <w:p w:rsidR="00FB17BD" w:rsidRDefault="00FB17BD" w:rsidP="00FB17BD">
                      <w:pPr>
                        <w:spacing w:line="0" w:lineRule="atLeast"/>
                        <w:rPr>
                          <w:rFonts w:hint="eastAsia"/>
                          <w:sz w:val="10"/>
                          <w:szCs w:val="10"/>
                        </w:rPr>
                      </w:pPr>
                    </w:p>
                    <w:p w:rsidR="00FB17BD" w:rsidRDefault="00FB17BD" w:rsidP="00FB17BD">
                      <w:pPr>
                        <w:spacing w:line="0" w:lineRule="atLeast"/>
                        <w:rPr>
                          <w:rFonts w:hint="eastAsia"/>
                          <w:sz w:val="10"/>
                          <w:szCs w:val="10"/>
                        </w:rPr>
                      </w:pPr>
                    </w:p>
                    <w:p w:rsidR="00FB17BD" w:rsidRDefault="00FB17BD" w:rsidP="00FB17BD">
                      <w:pPr>
                        <w:spacing w:line="0" w:lineRule="atLeast"/>
                        <w:rPr>
                          <w:rFonts w:hint="eastAsia"/>
                          <w:sz w:val="10"/>
                          <w:szCs w:val="10"/>
                        </w:rPr>
                      </w:pPr>
                    </w:p>
                    <w:p w:rsidR="00FB17BD" w:rsidRDefault="00FB17BD" w:rsidP="00FB17BD">
                      <w:pPr>
                        <w:spacing w:line="0" w:lineRule="atLeast"/>
                        <w:rPr>
                          <w:rFonts w:hint="eastAsia"/>
                          <w:sz w:val="10"/>
                          <w:szCs w:val="10"/>
                        </w:rPr>
                      </w:pPr>
                    </w:p>
                    <w:p w:rsidR="00FB17BD" w:rsidRDefault="00FB17BD" w:rsidP="00FB17BD">
                      <w:pPr>
                        <w:rPr>
                          <w:rFonts w:hint="eastAsia"/>
                          <w:sz w:val="10"/>
                          <w:szCs w:val="10"/>
                        </w:rPr>
                      </w:pPr>
                    </w:p>
                    <w:p w:rsidR="00FB17BD" w:rsidRDefault="00FB17BD" w:rsidP="00FB17BD">
                      <w:pPr>
                        <w:rPr>
                          <w:rFonts w:hint="eastAsia"/>
                          <w:sz w:val="10"/>
                          <w:szCs w:val="10"/>
                        </w:rPr>
                      </w:pPr>
                    </w:p>
                    <w:p w:rsidR="00FB17BD" w:rsidRDefault="00FB17BD" w:rsidP="00FB17BD">
                      <w:pPr>
                        <w:rPr>
                          <w:rFonts w:hint="eastAsia"/>
                          <w:sz w:val="10"/>
                          <w:szCs w:val="10"/>
                        </w:rPr>
                      </w:pPr>
                    </w:p>
                    <w:p w:rsidR="00FB17BD" w:rsidRDefault="00FB17BD" w:rsidP="00FB17BD">
                      <w:pPr>
                        <w:rPr>
                          <w:rFonts w:hint="eastAsia"/>
                          <w:sz w:val="10"/>
                          <w:szCs w:val="10"/>
                        </w:rPr>
                      </w:pPr>
                    </w:p>
                    <w:p w:rsidR="00FB17BD" w:rsidRDefault="00FB17BD" w:rsidP="00FB17BD">
                      <w:pPr>
                        <w:rPr>
                          <w:rFonts w:hint="eastAsia"/>
                          <w:sz w:val="10"/>
                          <w:szCs w:val="10"/>
                        </w:rPr>
                      </w:pPr>
                    </w:p>
                    <w:p w:rsidR="00FB17BD" w:rsidRDefault="00FB17BD" w:rsidP="00FB17BD">
                      <w:pPr>
                        <w:rPr>
                          <w:rFonts w:hint="eastAsia"/>
                          <w:sz w:val="10"/>
                          <w:szCs w:val="10"/>
                        </w:rPr>
                      </w:pPr>
                    </w:p>
                    <w:p w:rsidR="00FB17BD" w:rsidRDefault="00FB17BD" w:rsidP="00FB17BD">
                      <w:pPr>
                        <w:rPr>
                          <w:rFonts w:hint="eastAsia"/>
                          <w:sz w:val="10"/>
                          <w:szCs w:val="10"/>
                        </w:rPr>
                      </w:pPr>
                    </w:p>
                    <w:p w:rsidR="00FB17BD" w:rsidRDefault="00FB17BD" w:rsidP="00FB17BD">
                      <w:pPr>
                        <w:rPr>
                          <w:rFonts w:hint="eastAsia"/>
                          <w:sz w:val="10"/>
                          <w:szCs w:val="10"/>
                        </w:rPr>
                      </w:pPr>
                    </w:p>
                    <w:p w:rsidR="00FB17BD" w:rsidRDefault="00FB17BD" w:rsidP="00FB17BD">
                      <w:pPr>
                        <w:rPr>
                          <w:rFonts w:hint="eastAsia"/>
                          <w:sz w:val="10"/>
                          <w:szCs w:val="10"/>
                        </w:rPr>
                      </w:pPr>
                    </w:p>
                    <w:p w:rsidR="00FB17BD" w:rsidRDefault="00FB17BD" w:rsidP="00FB17BD">
                      <w:pPr>
                        <w:rPr>
                          <w:rFonts w:hint="eastAsia"/>
                          <w:sz w:val="10"/>
                          <w:szCs w:val="10"/>
                        </w:rPr>
                      </w:pPr>
                    </w:p>
                    <w:p w:rsidR="00FB17BD" w:rsidRDefault="00FB17BD" w:rsidP="00FB17BD">
                      <w:pPr>
                        <w:rPr>
                          <w:rFonts w:hint="eastAsia"/>
                          <w:sz w:val="10"/>
                          <w:szCs w:val="10"/>
                        </w:rPr>
                      </w:pPr>
                    </w:p>
                    <w:p w:rsidR="00FB17BD" w:rsidRDefault="00FB17BD" w:rsidP="00FB17BD">
                      <w:pPr>
                        <w:rPr>
                          <w:rFonts w:hint="eastAsia"/>
                          <w:sz w:val="10"/>
                          <w:szCs w:val="10"/>
                        </w:rPr>
                      </w:pPr>
                    </w:p>
                    <w:p w:rsidR="00FB17BD" w:rsidRDefault="00FB17BD" w:rsidP="00FB17BD">
                      <w:pPr>
                        <w:rPr>
                          <w:rFonts w:hint="eastAsia"/>
                          <w:sz w:val="10"/>
                          <w:szCs w:val="10"/>
                        </w:rPr>
                      </w:pPr>
                    </w:p>
                  </w:txbxContent>
                </v:textbox>
              </v:shape>
            </w:pict>
          </mc:Fallback>
        </mc:AlternateContent>
      </w:r>
    </w:p>
    <w:p w:rsidR="00FB17BD" w:rsidRDefault="00FB17BD" w:rsidP="00FB17BD">
      <w:pPr>
        <w:spacing w:line="360" w:lineRule="auto"/>
        <w:ind w:firstLineChars="200" w:firstLine="480"/>
        <w:rPr>
          <w:color w:val="000000"/>
        </w:rPr>
      </w:pPr>
    </w:p>
    <w:p w:rsidR="00FB17BD" w:rsidRDefault="00FB17BD" w:rsidP="00FB17BD">
      <w:pPr>
        <w:spacing w:line="360" w:lineRule="auto"/>
        <w:ind w:firstLineChars="200" w:firstLine="480"/>
        <w:rPr>
          <w:color w:val="000000"/>
        </w:rPr>
      </w:pPr>
    </w:p>
    <w:p w:rsidR="00FB17BD" w:rsidRDefault="00FB17BD" w:rsidP="00FB17BD">
      <w:pPr>
        <w:spacing w:line="360" w:lineRule="auto"/>
        <w:ind w:firstLineChars="200" w:firstLine="480"/>
        <w:rPr>
          <w:color w:val="000000"/>
        </w:rPr>
      </w:pPr>
    </w:p>
    <w:p w:rsidR="00FB17BD" w:rsidRDefault="00FB17BD" w:rsidP="00FB17BD">
      <w:pPr>
        <w:spacing w:line="360" w:lineRule="auto"/>
        <w:ind w:firstLineChars="200" w:firstLine="480"/>
        <w:rPr>
          <w:color w:val="000000"/>
        </w:rPr>
      </w:pPr>
    </w:p>
    <w:p w:rsidR="00FB17BD" w:rsidRDefault="00FB17BD" w:rsidP="00FB17BD">
      <w:pPr>
        <w:spacing w:line="360" w:lineRule="auto"/>
        <w:ind w:firstLineChars="200" w:firstLine="480"/>
        <w:rPr>
          <w:color w:val="000000"/>
        </w:rPr>
      </w:pPr>
    </w:p>
    <w:p w:rsidR="00FB17BD" w:rsidRDefault="00FB17BD" w:rsidP="00FB17BD">
      <w:pPr>
        <w:spacing w:line="360" w:lineRule="auto"/>
        <w:ind w:firstLineChars="200" w:firstLine="480"/>
        <w:rPr>
          <w:color w:val="000000"/>
        </w:rPr>
      </w:pPr>
    </w:p>
    <w:p w:rsidR="00FB17BD" w:rsidRDefault="00FB17BD" w:rsidP="00FB17BD">
      <w:pPr>
        <w:spacing w:line="360" w:lineRule="auto"/>
        <w:ind w:firstLineChars="200" w:firstLine="480"/>
        <w:rPr>
          <w:color w:val="000000"/>
        </w:rPr>
      </w:pPr>
    </w:p>
    <w:p w:rsidR="00FB17BD" w:rsidRDefault="00FB17BD" w:rsidP="00FB17BD">
      <w:pPr>
        <w:spacing w:line="360" w:lineRule="auto"/>
        <w:ind w:firstLineChars="200" w:firstLine="480"/>
        <w:rPr>
          <w:color w:val="000000"/>
        </w:rPr>
      </w:pPr>
    </w:p>
    <w:p w:rsidR="00FB17BD" w:rsidRDefault="00FB17BD" w:rsidP="00FB17BD">
      <w:pPr>
        <w:spacing w:line="360" w:lineRule="auto"/>
        <w:ind w:firstLineChars="200" w:firstLine="480"/>
        <w:rPr>
          <w:color w:val="000000"/>
        </w:rPr>
      </w:pPr>
    </w:p>
    <w:p w:rsidR="00FB17BD" w:rsidRDefault="00FB17BD" w:rsidP="00FB17BD">
      <w:pPr>
        <w:spacing w:line="360" w:lineRule="auto"/>
        <w:ind w:firstLineChars="200" w:firstLine="480"/>
        <w:rPr>
          <w:color w:val="000000"/>
        </w:rPr>
      </w:pPr>
    </w:p>
    <w:p w:rsidR="00FB17BD" w:rsidRDefault="00FB17BD" w:rsidP="00FB17BD">
      <w:pPr>
        <w:spacing w:line="360" w:lineRule="auto"/>
        <w:ind w:firstLineChars="200" w:firstLine="480"/>
        <w:rPr>
          <w:color w:val="000000"/>
        </w:rPr>
      </w:pPr>
    </w:p>
    <w:p w:rsidR="00FB17BD" w:rsidRDefault="00FB17BD" w:rsidP="00FB17BD">
      <w:pPr>
        <w:spacing w:line="360" w:lineRule="auto"/>
        <w:ind w:firstLineChars="200" w:firstLine="480"/>
        <w:rPr>
          <w:color w:val="000000"/>
        </w:rPr>
      </w:pPr>
    </w:p>
    <w:p w:rsidR="00FB17BD" w:rsidRDefault="00FB17BD" w:rsidP="00FB17BD">
      <w:pPr>
        <w:spacing w:line="360" w:lineRule="auto"/>
        <w:ind w:firstLineChars="200" w:firstLine="480"/>
        <w:rPr>
          <w:color w:val="000000"/>
        </w:rPr>
      </w:pPr>
    </w:p>
    <w:p w:rsidR="00FB17BD" w:rsidRPr="00E02780" w:rsidRDefault="00FB17BD" w:rsidP="00E02780">
      <w:pPr>
        <w:rPr>
          <w:b/>
        </w:rPr>
      </w:pPr>
      <w:r w:rsidRPr="00E02780">
        <w:rPr>
          <w:rFonts w:hint="eastAsia"/>
          <w:b/>
        </w:rPr>
        <w:t>密码修改</w:t>
      </w:r>
      <w:r w:rsidR="00E02780">
        <w:rPr>
          <w:rFonts w:hint="eastAsia"/>
          <w:b/>
        </w:rPr>
        <w:t>：</w:t>
      </w:r>
    </w:p>
    <w:p w:rsidR="00FB17BD" w:rsidRDefault="00FB17BD" w:rsidP="00E02780">
      <w:pPr>
        <w:spacing w:line="360" w:lineRule="auto"/>
      </w:pPr>
      <w:r>
        <w:rPr>
          <w:rFonts w:hint="eastAsia"/>
          <w:noProof/>
        </w:rPr>
        <mc:AlternateContent>
          <mc:Choice Requires="wps">
            <w:drawing>
              <wp:anchor distT="0" distB="0" distL="114300" distR="114300" simplePos="0" relativeHeight="251673600" behindDoc="0" locked="0" layoutInCell="1" allowOverlap="1" wp14:anchorId="6C0940B9" wp14:editId="3A04F0F1">
                <wp:simplePos x="0" y="0"/>
                <wp:positionH relativeFrom="column">
                  <wp:posOffset>1066800</wp:posOffset>
                </wp:positionH>
                <wp:positionV relativeFrom="paragraph">
                  <wp:posOffset>111125</wp:posOffset>
                </wp:positionV>
                <wp:extent cx="3581400" cy="4561840"/>
                <wp:effectExtent l="0" t="0" r="4445" b="381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4561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17BD" w:rsidRDefault="00FB17BD" w:rsidP="00FB17BD">
                            <w:pPr>
                              <w:spacing w:line="0" w:lineRule="atLeast"/>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940B9" id="文本框 5" o:spid="_x0000_s1034" type="#_x0000_t202" style="position:absolute;left:0;text-align:left;margin-left:84pt;margin-top:8.75pt;width:282pt;height:35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" stroked="f">
                <v:textbox>
                  <w:txbxContent>
                    <w:p w:rsidR="00FB17BD" w:rsidRDefault="00FB17BD" w:rsidP="00FB17BD">
                      <w:pPr>
                        <w:spacing w:line="0" w:lineRule="atLeast"/>
                        <w:rPr>
                          <w:rFonts w:hint="eastAsia"/>
                          <w:b/>
                        </w:rPr>
                      </w:pPr>
                    </w:p>
                  </w:txbxContent>
                </v:textbox>
              </v:shape>
            </w:pict>
          </mc:Fallback>
        </mc:AlternateContent>
      </w:r>
    </w:p>
    <w:p w:rsidR="00FB17BD" w:rsidRDefault="00FB17BD" w:rsidP="00E02780">
      <w:pPr>
        <w:spacing w:line="360" w:lineRule="auto"/>
      </w:pPr>
    </w:p>
    <w:p w:rsidR="00FB17BD" w:rsidRDefault="00E02780" w:rsidP="00E02780">
      <w:pPr>
        <w:spacing w:line="360" w:lineRule="auto"/>
        <w:ind w:firstLineChars="200" w:firstLine="200"/>
      </w:pPr>
      <w:r>
        <w:rPr>
          <w:rFonts w:ascii="Arial" w:hAnsi="Arial" w:cs="Arial"/>
          <w:noProof/>
          <w:sz w:val="10"/>
          <w:szCs w:val="10"/>
        </w:rPr>
        <w:lastRenderedPageBreak/>
        <w:drawing>
          <wp:inline distT="0" distB="0" distL="0" distR="0" wp14:anchorId="6A9C3194" wp14:editId="0526E76A">
            <wp:extent cx="2933656" cy="35052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2677" cy="3527927"/>
                    </a:xfrm>
                    <a:prstGeom prst="rect">
                      <a:avLst/>
                    </a:prstGeom>
                    <a:noFill/>
                    <a:ln>
                      <a:noFill/>
                    </a:ln>
                  </pic:spPr>
                </pic:pic>
              </a:graphicData>
            </a:graphic>
          </wp:inline>
        </w:drawing>
      </w:r>
    </w:p>
    <w:p w:rsidR="00FB17BD" w:rsidRDefault="00FB17BD" w:rsidP="00FB17BD">
      <w:pPr>
        <w:spacing w:line="360" w:lineRule="auto"/>
        <w:ind w:firstLineChars="200" w:firstLine="480"/>
        <w:rPr>
          <w:color w:val="000000"/>
        </w:rPr>
      </w:pPr>
      <w:r>
        <w:rPr>
          <w:rFonts w:hint="eastAsia"/>
          <w:color w:val="000000"/>
        </w:rPr>
        <w:t>//</w:t>
      </w:r>
      <w:r>
        <w:rPr>
          <w:rFonts w:hint="eastAsia"/>
          <w:color w:val="000000"/>
        </w:rPr>
        <w:t>按下</w:t>
      </w:r>
      <w:r>
        <w:rPr>
          <w:rFonts w:hint="eastAsia"/>
          <w:color w:val="000000"/>
        </w:rPr>
        <w:t>++</w:t>
      </w:r>
    </w:p>
    <w:p w:rsidR="00FB17BD" w:rsidRDefault="00FB17BD" w:rsidP="00FB17BD">
      <w:pPr>
        <w:spacing w:line="360" w:lineRule="auto"/>
        <w:ind w:firstLineChars="200" w:firstLine="480"/>
        <w:rPr>
          <w:color w:val="000000"/>
        </w:rPr>
      </w:pPr>
      <w:r>
        <w:rPr>
          <w:color w:val="000000"/>
        </w:rPr>
        <w:t>if(K1==0)</w:t>
      </w:r>
    </w:p>
    <w:p w:rsidR="00FB17BD" w:rsidRDefault="00FB17BD" w:rsidP="00FB17BD">
      <w:pPr>
        <w:spacing w:line="360" w:lineRule="auto"/>
        <w:ind w:firstLineChars="200" w:firstLine="480"/>
        <w:rPr>
          <w:color w:val="000000"/>
        </w:rPr>
      </w:pPr>
      <w:r>
        <w:rPr>
          <w:color w:val="000000"/>
        </w:rPr>
        <w:t>{</w:t>
      </w:r>
    </w:p>
    <w:p w:rsidR="00FB17BD" w:rsidRDefault="00FB17BD" w:rsidP="00FB17BD">
      <w:pPr>
        <w:spacing w:line="360" w:lineRule="auto"/>
        <w:ind w:firstLineChars="200" w:firstLine="480"/>
        <w:rPr>
          <w:color w:val="000000"/>
        </w:rPr>
      </w:pPr>
      <w:proofErr w:type="spellStart"/>
      <w:r>
        <w:rPr>
          <w:color w:val="000000"/>
        </w:rPr>
        <w:t>write_data</w:t>
      </w:r>
      <w:proofErr w:type="spellEnd"/>
      <w:r>
        <w:rPr>
          <w:color w:val="000000"/>
        </w:rPr>
        <w:t>('0'+SSSS_</w:t>
      </w:r>
      <w:proofErr w:type="gramStart"/>
      <w:r>
        <w:rPr>
          <w:color w:val="000000"/>
        </w:rPr>
        <w:t>MM[</w:t>
      </w:r>
      <w:proofErr w:type="gramEnd"/>
      <w:r>
        <w:rPr>
          <w:color w:val="000000"/>
        </w:rPr>
        <w:t>0]);</w:t>
      </w:r>
    </w:p>
    <w:p w:rsidR="00FB17BD" w:rsidRDefault="00FB17BD" w:rsidP="00FB17BD">
      <w:pPr>
        <w:spacing w:line="360" w:lineRule="auto"/>
        <w:ind w:firstLineChars="200" w:firstLine="480"/>
        <w:rPr>
          <w:color w:val="000000"/>
        </w:rPr>
      </w:pPr>
      <w:proofErr w:type="spellStart"/>
      <w:r>
        <w:rPr>
          <w:color w:val="000000"/>
        </w:rPr>
        <w:t>write_data</w:t>
      </w:r>
      <w:proofErr w:type="spellEnd"/>
      <w:r>
        <w:rPr>
          <w:color w:val="000000"/>
        </w:rPr>
        <w:t>('0'+SSSS_</w:t>
      </w:r>
      <w:proofErr w:type="gramStart"/>
      <w:r>
        <w:rPr>
          <w:color w:val="000000"/>
        </w:rPr>
        <w:t>MM[</w:t>
      </w:r>
      <w:proofErr w:type="gramEnd"/>
      <w:r>
        <w:rPr>
          <w:color w:val="000000"/>
        </w:rPr>
        <w:t>1]);</w:t>
      </w:r>
    </w:p>
    <w:p w:rsidR="00FB17BD" w:rsidRDefault="00FB17BD" w:rsidP="00FB17BD">
      <w:pPr>
        <w:spacing w:line="360" w:lineRule="auto"/>
        <w:ind w:firstLineChars="200" w:firstLine="480"/>
        <w:rPr>
          <w:color w:val="000000"/>
        </w:rPr>
      </w:pPr>
      <w:proofErr w:type="spellStart"/>
      <w:r>
        <w:rPr>
          <w:color w:val="000000"/>
        </w:rPr>
        <w:t>write_data</w:t>
      </w:r>
      <w:proofErr w:type="spellEnd"/>
      <w:r>
        <w:rPr>
          <w:color w:val="000000"/>
        </w:rPr>
        <w:t>('0'+SSSS_</w:t>
      </w:r>
      <w:proofErr w:type="gramStart"/>
      <w:r>
        <w:rPr>
          <w:color w:val="000000"/>
        </w:rPr>
        <w:t>MM[</w:t>
      </w:r>
      <w:proofErr w:type="gramEnd"/>
      <w:r>
        <w:rPr>
          <w:color w:val="000000"/>
        </w:rPr>
        <w:t>2]);</w:t>
      </w:r>
    </w:p>
    <w:p w:rsidR="00FB17BD" w:rsidRDefault="00FB17BD" w:rsidP="00FB17BD">
      <w:pPr>
        <w:spacing w:line="360" w:lineRule="auto"/>
        <w:ind w:firstLineChars="200" w:firstLine="480"/>
        <w:rPr>
          <w:color w:val="000000"/>
        </w:rPr>
      </w:pPr>
      <w:proofErr w:type="spellStart"/>
      <w:r>
        <w:rPr>
          <w:color w:val="000000"/>
        </w:rPr>
        <w:t>write_data</w:t>
      </w:r>
      <w:proofErr w:type="spellEnd"/>
      <w:r>
        <w:rPr>
          <w:color w:val="000000"/>
        </w:rPr>
        <w:t>('0'+SSSS_</w:t>
      </w:r>
      <w:proofErr w:type="gramStart"/>
      <w:r>
        <w:rPr>
          <w:color w:val="000000"/>
        </w:rPr>
        <w:t>MM[</w:t>
      </w:r>
      <w:proofErr w:type="gramEnd"/>
      <w:r>
        <w:rPr>
          <w:color w:val="000000"/>
        </w:rPr>
        <w:t>3]);</w:t>
      </w:r>
    </w:p>
    <w:p w:rsidR="00FB17BD" w:rsidRDefault="00FB17BD" w:rsidP="00FB17BD">
      <w:pPr>
        <w:spacing w:line="360" w:lineRule="auto"/>
        <w:ind w:firstLineChars="200" w:firstLine="480"/>
        <w:rPr>
          <w:color w:val="000000"/>
        </w:rPr>
      </w:pPr>
      <w:proofErr w:type="spellStart"/>
      <w:r>
        <w:rPr>
          <w:color w:val="000000"/>
        </w:rPr>
        <w:t>lcd_pos</w:t>
      </w:r>
      <w:proofErr w:type="spellEnd"/>
      <w:r>
        <w:rPr>
          <w:color w:val="000000"/>
        </w:rPr>
        <w:t>(3,2+Mode);</w:t>
      </w:r>
    </w:p>
    <w:p w:rsidR="00FB17BD" w:rsidRDefault="00FB17BD" w:rsidP="00FB17BD">
      <w:pPr>
        <w:spacing w:line="360" w:lineRule="auto"/>
        <w:ind w:firstLineChars="200" w:firstLine="480"/>
        <w:rPr>
          <w:color w:val="000000"/>
        </w:rPr>
      </w:pPr>
      <w:r>
        <w:rPr>
          <w:color w:val="000000"/>
        </w:rPr>
        <w:t>}</w:t>
      </w:r>
    </w:p>
    <w:p w:rsidR="00FB17BD" w:rsidRDefault="00FB17BD" w:rsidP="00FB17BD">
      <w:pPr>
        <w:spacing w:line="360" w:lineRule="auto"/>
        <w:ind w:firstLineChars="200" w:firstLine="480"/>
        <w:rPr>
          <w:color w:val="000000"/>
        </w:rPr>
      </w:pPr>
      <w:r>
        <w:rPr>
          <w:rFonts w:hint="eastAsia"/>
          <w:color w:val="000000"/>
        </w:rPr>
        <w:t>K1</w:t>
      </w:r>
      <w:r>
        <w:rPr>
          <w:rFonts w:hint="eastAsia"/>
          <w:color w:val="000000"/>
        </w:rPr>
        <w:t>键实现相加功能，连续按下实现</w:t>
      </w:r>
      <w:r>
        <w:rPr>
          <w:rFonts w:hint="eastAsia"/>
          <w:color w:val="000000"/>
        </w:rPr>
        <w:t>0-9</w:t>
      </w:r>
      <w:r>
        <w:rPr>
          <w:rFonts w:hint="eastAsia"/>
          <w:color w:val="000000"/>
        </w:rPr>
        <w:t>之间切换。</w:t>
      </w:r>
    </w:p>
    <w:p w:rsidR="00FB17BD" w:rsidRDefault="00FB17BD" w:rsidP="00FB17BD">
      <w:pPr>
        <w:spacing w:line="360" w:lineRule="auto"/>
        <w:ind w:firstLineChars="200" w:firstLine="480"/>
        <w:rPr>
          <w:color w:val="000000"/>
        </w:rPr>
      </w:pPr>
      <w:r>
        <w:rPr>
          <w:rFonts w:hint="eastAsia"/>
          <w:color w:val="000000"/>
        </w:rPr>
        <w:t>//</w:t>
      </w:r>
      <w:r>
        <w:rPr>
          <w:rFonts w:hint="eastAsia"/>
          <w:color w:val="000000"/>
        </w:rPr>
        <w:t>按下</w:t>
      </w:r>
      <w:r>
        <w:rPr>
          <w:rFonts w:hint="eastAsia"/>
          <w:color w:val="000000"/>
        </w:rPr>
        <w:t>--</w:t>
      </w:r>
    </w:p>
    <w:p w:rsidR="00FB17BD" w:rsidRDefault="00FB17BD" w:rsidP="00FB17BD">
      <w:pPr>
        <w:spacing w:line="360" w:lineRule="auto"/>
        <w:ind w:firstLineChars="200" w:firstLine="480"/>
        <w:rPr>
          <w:color w:val="000000"/>
        </w:rPr>
      </w:pPr>
      <w:proofErr w:type="gramStart"/>
      <w:r>
        <w:rPr>
          <w:color w:val="000000"/>
        </w:rPr>
        <w:t>if(</w:t>
      </w:r>
      <w:proofErr w:type="gramEnd"/>
      <w:r>
        <w:rPr>
          <w:color w:val="000000"/>
        </w:rPr>
        <w:t>K2==0)</w:t>
      </w:r>
    </w:p>
    <w:p w:rsidR="00FB17BD" w:rsidRDefault="00FB17BD" w:rsidP="00FB17BD">
      <w:pPr>
        <w:spacing w:line="360" w:lineRule="auto"/>
        <w:ind w:firstLineChars="200" w:firstLine="480"/>
        <w:rPr>
          <w:color w:val="000000"/>
        </w:rPr>
      </w:pPr>
      <w:proofErr w:type="spellStart"/>
      <w:r>
        <w:rPr>
          <w:color w:val="000000"/>
        </w:rPr>
        <w:t>write_data</w:t>
      </w:r>
      <w:proofErr w:type="spellEnd"/>
      <w:r>
        <w:rPr>
          <w:color w:val="000000"/>
        </w:rPr>
        <w:t>('0'+SSSS_</w:t>
      </w:r>
      <w:proofErr w:type="gramStart"/>
      <w:r>
        <w:rPr>
          <w:color w:val="000000"/>
        </w:rPr>
        <w:t>MM[</w:t>
      </w:r>
      <w:proofErr w:type="gramEnd"/>
      <w:r>
        <w:rPr>
          <w:color w:val="000000"/>
        </w:rPr>
        <w:t>0]);</w:t>
      </w:r>
    </w:p>
    <w:p w:rsidR="00FB17BD" w:rsidRDefault="00FB17BD" w:rsidP="00FB17BD">
      <w:pPr>
        <w:spacing w:line="360" w:lineRule="auto"/>
        <w:ind w:firstLineChars="200" w:firstLine="480"/>
        <w:rPr>
          <w:color w:val="000000"/>
        </w:rPr>
      </w:pPr>
      <w:proofErr w:type="spellStart"/>
      <w:r>
        <w:rPr>
          <w:color w:val="000000"/>
        </w:rPr>
        <w:t>write_data</w:t>
      </w:r>
      <w:proofErr w:type="spellEnd"/>
      <w:r>
        <w:rPr>
          <w:color w:val="000000"/>
        </w:rPr>
        <w:t>('0'+SSSS_</w:t>
      </w:r>
      <w:proofErr w:type="gramStart"/>
      <w:r>
        <w:rPr>
          <w:color w:val="000000"/>
        </w:rPr>
        <w:t>MM[</w:t>
      </w:r>
      <w:proofErr w:type="gramEnd"/>
      <w:r>
        <w:rPr>
          <w:color w:val="000000"/>
        </w:rPr>
        <w:t>1]);</w:t>
      </w:r>
    </w:p>
    <w:p w:rsidR="00FB17BD" w:rsidRDefault="00FB17BD" w:rsidP="00FB17BD">
      <w:pPr>
        <w:spacing w:line="360" w:lineRule="auto"/>
        <w:ind w:firstLineChars="200" w:firstLine="480"/>
        <w:rPr>
          <w:color w:val="000000"/>
        </w:rPr>
      </w:pPr>
      <w:proofErr w:type="spellStart"/>
      <w:r>
        <w:rPr>
          <w:color w:val="000000"/>
        </w:rPr>
        <w:t>write_data</w:t>
      </w:r>
      <w:proofErr w:type="spellEnd"/>
      <w:r>
        <w:rPr>
          <w:color w:val="000000"/>
        </w:rPr>
        <w:t>('0'+SSSS_</w:t>
      </w:r>
      <w:proofErr w:type="gramStart"/>
      <w:r>
        <w:rPr>
          <w:color w:val="000000"/>
        </w:rPr>
        <w:t>MM[</w:t>
      </w:r>
      <w:proofErr w:type="gramEnd"/>
      <w:r>
        <w:rPr>
          <w:color w:val="000000"/>
        </w:rPr>
        <w:t>2]);</w:t>
      </w:r>
    </w:p>
    <w:p w:rsidR="00FB17BD" w:rsidRDefault="00FB17BD" w:rsidP="00FB17BD">
      <w:pPr>
        <w:spacing w:line="360" w:lineRule="auto"/>
        <w:ind w:firstLineChars="200" w:firstLine="480"/>
        <w:rPr>
          <w:color w:val="000000"/>
        </w:rPr>
      </w:pPr>
      <w:proofErr w:type="spellStart"/>
      <w:r>
        <w:rPr>
          <w:color w:val="000000"/>
        </w:rPr>
        <w:t>write_data</w:t>
      </w:r>
      <w:proofErr w:type="spellEnd"/>
      <w:r>
        <w:rPr>
          <w:color w:val="000000"/>
        </w:rPr>
        <w:t>('0'+SSSS_</w:t>
      </w:r>
      <w:proofErr w:type="gramStart"/>
      <w:r>
        <w:rPr>
          <w:color w:val="000000"/>
        </w:rPr>
        <w:t>MM[</w:t>
      </w:r>
      <w:proofErr w:type="gramEnd"/>
      <w:r>
        <w:rPr>
          <w:color w:val="000000"/>
        </w:rPr>
        <w:t>3]);</w:t>
      </w:r>
    </w:p>
    <w:p w:rsidR="00FB17BD" w:rsidRDefault="00FB17BD" w:rsidP="00FB17BD">
      <w:pPr>
        <w:spacing w:line="360" w:lineRule="auto"/>
        <w:ind w:firstLineChars="200" w:firstLine="480"/>
        <w:rPr>
          <w:color w:val="000000"/>
        </w:rPr>
      </w:pPr>
      <w:proofErr w:type="spellStart"/>
      <w:r>
        <w:rPr>
          <w:color w:val="000000"/>
        </w:rPr>
        <w:t>lcd_pos</w:t>
      </w:r>
      <w:proofErr w:type="spellEnd"/>
      <w:r>
        <w:rPr>
          <w:color w:val="000000"/>
        </w:rPr>
        <w:t>(3,2+Mode);</w:t>
      </w:r>
    </w:p>
    <w:p w:rsidR="00FB17BD" w:rsidRDefault="00FB17BD" w:rsidP="00FB17BD">
      <w:pPr>
        <w:spacing w:line="360" w:lineRule="auto"/>
        <w:ind w:firstLineChars="200" w:firstLine="480"/>
        <w:rPr>
          <w:color w:val="000000"/>
        </w:rPr>
      </w:pPr>
      <w:r>
        <w:rPr>
          <w:color w:val="000000"/>
        </w:rPr>
        <w:t>}</w:t>
      </w:r>
    </w:p>
    <w:p w:rsidR="00FB17BD" w:rsidRDefault="00FB17BD" w:rsidP="00FB17BD">
      <w:pPr>
        <w:spacing w:line="360" w:lineRule="auto"/>
        <w:ind w:firstLineChars="200" w:firstLine="480"/>
        <w:rPr>
          <w:color w:val="000000"/>
        </w:rPr>
      </w:pPr>
      <w:r>
        <w:rPr>
          <w:rFonts w:hint="eastAsia"/>
          <w:color w:val="000000"/>
        </w:rPr>
        <w:lastRenderedPageBreak/>
        <w:t>K2</w:t>
      </w:r>
      <w:r>
        <w:rPr>
          <w:rFonts w:hint="eastAsia"/>
          <w:color w:val="000000"/>
        </w:rPr>
        <w:t>键实现相减功能，连续按下实现</w:t>
      </w:r>
      <w:r>
        <w:rPr>
          <w:rFonts w:hint="eastAsia"/>
          <w:color w:val="000000"/>
        </w:rPr>
        <w:t>9-0</w:t>
      </w:r>
      <w:r>
        <w:rPr>
          <w:rFonts w:hint="eastAsia"/>
          <w:color w:val="000000"/>
        </w:rPr>
        <w:t>之间切换。</w:t>
      </w:r>
    </w:p>
    <w:p w:rsidR="00FB17BD" w:rsidRDefault="00FB17BD" w:rsidP="00FB17BD">
      <w:pPr>
        <w:spacing w:line="360" w:lineRule="auto"/>
        <w:ind w:firstLineChars="200" w:firstLine="480"/>
        <w:rPr>
          <w:color w:val="000000"/>
        </w:rPr>
      </w:pPr>
      <w:r>
        <w:rPr>
          <w:rFonts w:hint="eastAsia"/>
          <w:color w:val="000000"/>
        </w:rPr>
        <w:t>//</w:t>
      </w:r>
      <w:r>
        <w:rPr>
          <w:rFonts w:hint="eastAsia"/>
          <w:color w:val="000000"/>
        </w:rPr>
        <w:t>按下功能键</w:t>
      </w:r>
    </w:p>
    <w:p w:rsidR="00FB17BD" w:rsidRDefault="00FB17BD" w:rsidP="00FB17BD">
      <w:pPr>
        <w:spacing w:line="360" w:lineRule="auto"/>
        <w:ind w:firstLineChars="200" w:firstLine="480"/>
        <w:rPr>
          <w:color w:val="000000"/>
        </w:rPr>
      </w:pPr>
      <w:r>
        <w:rPr>
          <w:color w:val="000000"/>
        </w:rPr>
        <w:t>if(K3==0)</w:t>
      </w:r>
    </w:p>
    <w:p w:rsidR="00FB17BD" w:rsidRDefault="00FB17BD" w:rsidP="00FB17BD">
      <w:pPr>
        <w:spacing w:line="360" w:lineRule="auto"/>
        <w:ind w:firstLineChars="200" w:firstLine="480"/>
        <w:rPr>
          <w:color w:val="000000"/>
        </w:rPr>
      </w:pPr>
      <w:r>
        <w:rPr>
          <w:color w:val="000000"/>
        </w:rPr>
        <w:t>{</w:t>
      </w:r>
    </w:p>
    <w:p w:rsidR="00FB17BD" w:rsidRDefault="00FB17BD" w:rsidP="00FB17BD">
      <w:pPr>
        <w:spacing w:line="360" w:lineRule="auto"/>
        <w:ind w:firstLineChars="200" w:firstLine="480"/>
        <w:rPr>
          <w:color w:val="000000"/>
        </w:rPr>
      </w:pPr>
      <w:proofErr w:type="spellStart"/>
      <w:r>
        <w:rPr>
          <w:color w:val="000000"/>
        </w:rPr>
        <w:t>Delay_</w:t>
      </w:r>
      <w:proofErr w:type="gramStart"/>
      <w:r>
        <w:rPr>
          <w:color w:val="000000"/>
        </w:rPr>
        <w:t>ms</w:t>
      </w:r>
      <w:proofErr w:type="spellEnd"/>
      <w:r>
        <w:rPr>
          <w:color w:val="000000"/>
        </w:rPr>
        <w:t>(</w:t>
      </w:r>
      <w:proofErr w:type="gramEnd"/>
      <w:r>
        <w:rPr>
          <w:color w:val="000000"/>
        </w:rPr>
        <w:t>20);</w:t>
      </w:r>
    </w:p>
    <w:p w:rsidR="00FB17BD" w:rsidRDefault="00FB17BD" w:rsidP="00FB17BD">
      <w:pPr>
        <w:spacing w:line="360" w:lineRule="auto"/>
        <w:ind w:firstLineChars="200" w:firstLine="480"/>
        <w:rPr>
          <w:color w:val="000000"/>
        </w:rPr>
      </w:pPr>
      <w:r>
        <w:rPr>
          <w:color w:val="000000"/>
        </w:rPr>
        <w:t>while(K3==0)</w:t>
      </w:r>
    </w:p>
    <w:p w:rsidR="00FB17BD" w:rsidRDefault="00FB17BD" w:rsidP="00FB17BD">
      <w:pPr>
        <w:spacing w:line="360" w:lineRule="auto"/>
        <w:ind w:firstLineChars="200" w:firstLine="480"/>
        <w:rPr>
          <w:color w:val="000000"/>
        </w:rPr>
      </w:pPr>
      <w:r>
        <w:rPr>
          <w:color w:val="000000"/>
        </w:rPr>
        <w:t>Mode++;</w:t>
      </w:r>
    </w:p>
    <w:p w:rsidR="00FB17BD" w:rsidRDefault="00FB17BD" w:rsidP="00FB17BD">
      <w:pPr>
        <w:spacing w:line="360" w:lineRule="auto"/>
        <w:ind w:firstLineChars="200" w:firstLine="480"/>
        <w:rPr>
          <w:color w:val="000000"/>
        </w:rPr>
      </w:pPr>
      <w:proofErr w:type="spellStart"/>
      <w:r>
        <w:rPr>
          <w:color w:val="000000"/>
        </w:rPr>
        <w:t>lcd_pos</w:t>
      </w:r>
      <w:proofErr w:type="spellEnd"/>
      <w:r>
        <w:rPr>
          <w:color w:val="000000"/>
        </w:rPr>
        <w:t>(3,2+Mode);</w:t>
      </w:r>
    </w:p>
    <w:p w:rsidR="00FB17BD" w:rsidRDefault="00FB17BD" w:rsidP="00FB17BD">
      <w:pPr>
        <w:spacing w:line="360" w:lineRule="auto"/>
        <w:ind w:firstLineChars="200" w:firstLine="480"/>
        <w:rPr>
          <w:color w:val="000000"/>
        </w:rPr>
      </w:pPr>
      <w:r>
        <w:rPr>
          <w:color w:val="000000"/>
        </w:rPr>
        <w:t>}</w:t>
      </w:r>
    </w:p>
    <w:p w:rsidR="00FB17BD" w:rsidRDefault="00FB17BD" w:rsidP="00FB17BD">
      <w:pPr>
        <w:spacing w:line="360" w:lineRule="auto"/>
        <w:ind w:firstLineChars="200" w:firstLine="480"/>
        <w:rPr>
          <w:color w:val="000000"/>
        </w:rPr>
      </w:pPr>
      <w:r>
        <w:rPr>
          <w:rFonts w:hint="eastAsia"/>
          <w:color w:val="000000"/>
        </w:rPr>
        <w:t>K3</w:t>
      </w:r>
      <w:r>
        <w:rPr>
          <w:rFonts w:hint="eastAsia"/>
          <w:color w:val="000000"/>
        </w:rPr>
        <w:t>为功能键，</w:t>
      </w:r>
      <w:r>
        <w:rPr>
          <w:rFonts w:ascii="宋体" w:hAnsi="宋体" w:hint="eastAsia"/>
          <w:color w:val="000000"/>
        </w:rPr>
        <w:t>前三次按下功能键实现移位功能，光标分别切换至1、2、3、4位。第四次按下实现确定功能，即输入完毕后将数据输入</w:t>
      </w:r>
      <w:r>
        <w:rPr>
          <w:rFonts w:hint="eastAsia"/>
          <w:color w:val="000000"/>
        </w:rPr>
        <w:t>MCU</w:t>
      </w:r>
      <w:r>
        <w:rPr>
          <w:rFonts w:hint="eastAsia"/>
          <w:color w:val="000000"/>
        </w:rPr>
        <w:t>并进行处理。</w:t>
      </w:r>
    </w:p>
    <w:p w:rsidR="00FB17BD" w:rsidRDefault="00FB17BD" w:rsidP="00FB17BD">
      <w:pPr>
        <w:spacing w:line="360" w:lineRule="auto"/>
        <w:ind w:firstLineChars="200" w:firstLine="480"/>
        <w:rPr>
          <w:color w:val="000000"/>
        </w:rPr>
      </w:pPr>
      <w:proofErr w:type="spellStart"/>
      <w:r>
        <w:rPr>
          <w:color w:val="000000"/>
        </w:rPr>
        <w:t>uchar</w:t>
      </w:r>
      <w:proofErr w:type="spellEnd"/>
      <w:r>
        <w:rPr>
          <w:color w:val="000000"/>
        </w:rPr>
        <w:t xml:space="preserve"> code Menu_3</w:t>
      </w:r>
      <w:proofErr w:type="gramStart"/>
      <w:r>
        <w:rPr>
          <w:color w:val="000000"/>
        </w:rPr>
        <w:t>[]=</w:t>
      </w:r>
      <w:proofErr w:type="gramEnd"/>
      <w:r>
        <w:rPr>
          <w:color w:val="000000"/>
        </w:rPr>
        <w:t>{</w:t>
      </w:r>
    </w:p>
    <w:p w:rsidR="00FB17BD" w:rsidRDefault="00FB17BD" w:rsidP="00FB17BD">
      <w:pPr>
        <w:spacing w:line="360" w:lineRule="auto"/>
        <w:ind w:firstLineChars="200" w:firstLine="480"/>
        <w:rPr>
          <w:color w:val="000000"/>
        </w:rPr>
      </w:pPr>
      <w:r>
        <w:rPr>
          <w:rFonts w:hint="eastAsia"/>
          <w:color w:val="000000"/>
        </w:rPr>
        <w:t xml:space="preserve">"  </w:t>
      </w:r>
      <w:r>
        <w:rPr>
          <w:rFonts w:hint="eastAsia"/>
          <w:color w:val="000000"/>
        </w:rPr>
        <w:t>请输入新密码</w:t>
      </w:r>
      <w:r>
        <w:rPr>
          <w:rFonts w:hint="eastAsia"/>
          <w:color w:val="000000"/>
        </w:rPr>
        <w:t xml:space="preserve">  "</w:t>
      </w:r>
      <w:r>
        <w:rPr>
          <w:rFonts w:hint="eastAsia"/>
          <w:color w:val="000000"/>
        </w:rPr>
        <w:tab/>
      </w:r>
      <w:r>
        <w:rPr>
          <w:rFonts w:hint="eastAsia"/>
          <w:color w:val="000000"/>
        </w:rPr>
        <w:tab/>
      </w:r>
      <w:r>
        <w:rPr>
          <w:rFonts w:hint="eastAsia"/>
          <w:color w:val="000000"/>
        </w:rPr>
        <w:tab/>
        <w:t>//0x80ok</w:t>
      </w:r>
    </w:p>
    <w:p w:rsidR="00FB17BD" w:rsidRDefault="00FB17BD" w:rsidP="00FB17BD">
      <w:pPr>
        <w:spacing w:line="360" w:lineRule="auto"/>
        <w:ind w:firstLineChars="200" w:firstLine="480"/>
        <w:rPr>
          <w:color w:val="000000"/>
        </w:rPr>
      </w:pPr>
      <w:r>
        <w:rPr>
          <w:rFonts w:hint="eastAsia"/>
          <w:color w:val="000000"/>
        </w:rPr>
        <w:t>"</w:t>
      </w:r>
      <w:r>
        <w:rPr>
          <w:rFonts w:hint="eastAsia"/>
          <w:color w:val="000000"/>
        </w:rPr>
        <w:t>卡号</w:t>
      </w:r>
      <w:r>
        <w:rPr>
          <w:rFonts w:hint="eastAsia"/>
          <w:color w:val="000000"/>
        </w:rPr>
        <w:t>:           "</w:t>
      </w:r>
      <w:r>
        <w:rPr>
          <w:rFonts w:hint="eastAsia"/>
          <w:color w:val="000000"/>
        </w:rPr>
        <w:tab/>
      </w:r>
      <w:r>
        <w:rPr>
          <w:rFonts w:hint="eastAsia"/>
          <w:color w:val="000000"/>
        </w:rPr>
        <w:tab/>
      </w:r>
      <w:r>
        <w:rPr>
          <w:rFonts w:hint="eastAsia"/>
          <w:color w:val="000000"/>
        </w:rPr>
        <w:tab/>
        <w:t>//0x88ok</w:t>
      </w:r>
    </w:p>
    <w:p w:rsidR="00FB17BD" w:rsidRDefault="00FB17BD" w:rsidP="00FB17BD">
      <w:pPr>
        <w:spacing w:line="360" w:lineRule="auto"/>
        <w:ind w:firstLineChars="200" w:firstLine="480"/>
        <w:rPr>
          <w:color w:val="000000"/>
        </w:rPr>
      </w:pPr>
      <w:r>
        <w:rPr>
          <w:color w:val="000000"/>
        </w:rPr>
        <w:t>"================"</w:t>
      </w:r>
      <w:r>
        <w:rPr>
          <w:color w:val="000000"/>
        </w:rPr>
        <w:tab/>
      </w:r>
      <w:r>
        <w:rPr>
          <w:color w:val="000000"/>
        </w:rPr>
        <w:tab/>
      </w:r>
      <w:r>
        <w:rPr>
          <w:color w:val="000000"/>
        </w:rPr>
        <w:tab/>
        <w:t>//0x90ok</w:t>
      </w:r>
    </w:p>
    <w:p w:rsidR="00FB17BD" w:rsidRDefault="00FB17BD" w:rsidP="00FB17BD">
      <w:pPr>
        <w:spacing w:line="360" w:lineRule="auto"/>
        <w:ind w:firstLineChars="200" w:firstLine="480"/>
        <w:rPr>
          <w:color w:val="000000"/>
        </w:rPr>
      </w:pPr>
      <w:r>
        <w:rPr>
          <w:rFonts w:hint="eastAsia"/>
          <w:color w:val="000000"/>
        </w:rPr>
        <w:t>"</w:t>
      </w:r>
      <w:r>
        <w:rPr>
          <w:rFonts w:hint="eastAsia"/>
          <w:color w:val="000000"/>
        </w:rPr>
        <w:t>密码</w:t>
      </w:r>
      <w:r>
        <w:rPr>
          <w:rFonts w:hint="eastAsia"/>
          <w:color w:val="000000"/>
        </w:rPr>
        <w:t>:           "</w:t>
      </w:r>
      <w:r>
        <w:rPr>
          <w:rFonts w:hint="eastAsia"/>
          <w:color w:val="000000"/>
        </w:rPr>
        <w:tab/>
      </w:r>
      <w:r>
        <w:rPr>
          <w:rFonts w:hint="eastAsia"/>
          <w:color w:val="000000"/>
        </w:rPr>
        <w:tab/>
      </w:r>
      <w:r>
        <w:rPr>
          <w:rFonts w:hint="eastAsia"/>
          <w:color w:val="000000"/>
        </w:rPr>
        <w:tab/>
        <w:t>//0x98ok</w:t>
      </w:r>
    </w:p>
    <w:p w:rsidR="00FB17BD" w:rsidRDefault="00FB17BD" w:rsidP="00FB17BD">
      <w:pPr>
        <w:spacing w:line="360" w:lineRule="auto"/>
        <w:ind w:firstLineChars="200" w:firstLine="480"/>
        <w:rPr>
          <w:color w:val="000000"/>
        </w:rPr>
      </w:pPr>
      <w:proofErr w:type="spellStart"/>
      <w:r>
        <w:rPr>
          <w:rFonts w:hint="eastAsia"/>
          <w:color w:val="000000"/>
        </w:rPr>
        <w:t>initinal</w:t>
      </w:r>
      <w:proofErr w:type="spellEnd"/>
      <w:r>
        <w:rPr>
          <w:rFonts w:hint="eastAsia"/>
          <w:color w:val="000000"/>
        </w:rPr>
        <w:t xml:space="preserve">();   </w:t>
      </w:r>
      <w:r>
        <w:rPr>
          <w:rFonts w:hint="eastAsia"/>
          <w:color w:val="000000"/>
        </w:rPr>
        <w:tab/>
      </w:r>
      <w:r>
        <w:rPr>
          <w:rFonts w:hint="eastAsia"/>
          <w:color w:val="000000"/>
        </w:rPr>
        <w:tab/>
        <w:t xml:space="preserve"> </w:t>
      </w:r>
      <w:r>
        <w:rPr>
          <w:rFonts w:hint="eastAsia"/>
          <w:color w:val="000000"/>
        </w:rPr>
        <w:tab/>
        <w:t xml:space="preserve">  //</w:t>
      </w:r>
      <w:r>
        <w:rPr>
          <w:rFonts w:hint="eastAsia"/>
          <w:color w:val="000000"/>
        </w:rPr>
        <w:t>调用</w:t>
      </w:r>
      <w:r>
        <w:rPr>
          <w:rFonts w:hint="eastAsia"/>
          <w:color w:val="000000"/>
        </w:rPr>
        <w:t>LCD</w:t>
      </w:r>
      <w:r>
        <w:rPr>
          <w:rFonts w:hint="eastAsia"/>
          <w:color w:val="000000"/>
        </w:rPr>
        <w:t>字库初始化程序</w:t>
      </w:r>
    </w:p>
    <w:p w:rsidR="00FB17BD" w:rsidRDefault="00FB17BD" w:rsidP="00FB17BD">
      <w:pPr>
        <w:spacing w:line="360" w:lineRule="auto"/>
        <w:ind w:firstLineChars="200" w:firstLine="480"/>
        <w:rPr>
          <w:color w:val="000000"/>
        </w:rPr>
      </w:pPr>
      <w:proofErr w:type="spellStart"/>
      <w:r>
        <w:rPr>
          <w:color w:val="000000"/>
        </w:rPr>
        <w:t>Delay_</w:t>
      </w:r>
      <w:proofErr w:type="gramStart"/>
      <w:r>
        <w:rPr>
          <w:color w:val="000000"/>
        </w:rPr>
        <w:t>ms</w:t>
      </w:r>
      <w:proofErr w:type="spellEnd"/>
      <w:r>
        <w:rPr>
          <w:color w:val="000000"/>
        </w:rPr>
        <w:t>(</w:t>
      </w:r>
      <w:proofErr w:type="gramEnd"/>
      <w:r>
        <w:rPr>
          <w:color w:val="000000"/>
        </w:rPr>
        <w:t>10);</w:t>
      </w:r>
    </w:p>
    <w:p w:rsidR="00FB17BD" w:rsidRDefault="00FB17BD" w:rsidP="00FB17BD">
      <w:pPr>
        <w:spacing w:line="360" w:lineRule="auto"/>
        <w:ind w:firstLineChars="200" w:firstLine="480"/>
        <w:rPr>
          <w:color w:val="000000"/>
        </w:rPr>
      </w:pPr>
      <w:proofErr w:type="spellStart"/>
      <w:r>
        <w:rPr>
          <w:color w:val="000000"/>
        </w:rPr>
        <w:t>lcd_init_</w:t>
      </w:r>
      <w:proofErr w:type="gramStart"/>
      <w:r>
        <w:rPr>
          <w:color w:val="000000"/>
        </w:rPr>
        <w:t>T</w:t>
      </w:r>
      <w:proofErr w:type="spellEnd"/>
      <w:r>
        <w:rPr>
          <w:color w:val="000000"/>
        </w:rPr>
        <w:t>(</w:t>
      </w:r>
      <w:proofErr w:type="gramEnd"/>
      <w:r>
        <w:rPr>
          <w:color w:val="000000"/>
        </w:rPr>
        <w:t>);</w:t>
      </w:r>
      <w:r>
        <w:rPr>
          <w:color w:val="000000"/>
        </w:rPr>
        <w:tab/>
      </w:r>
    </w:p>
    <w:p w:rsidR="00FB17BD" w:rsidRDefault="00FB17BD" w:rsidP="00FB17BD">
      <w:pPr>
        <w:spacing w:line="360" w:lineRule="auto"/>
        <w:ind w:firstLineChars="200" w:firstLine="480"/>
        <w:rPr>
          <w:color w:val="000000"/>
        </w:rPr>
      </w:pPr>
      <w:proofErr w:type="spellStart"/>
      <w:r>
        <w:rPr>
          <w:color w:val="000000"/>
        </w:rPr>
        <w:t>Delay_</w:t>
      </w:r>
      <w:proofErr w:type="gramStart"/>
      <w:r>
        <w:rPr>
          <w:color w:val="000000"/>
        </w:rPr>
        <w:t>ms</w:t>
      </w:r>
      <w:proofErr w:type="spellEnd"/>
      <w:r>
        <w:rPr>
          <w:color w:val="000000"/>
        </w:rPr>
        <w:t>(</w:t>
      </w:r>
      <w:proofErr w:type="gramEnd"/>
      <w:r>
        <w:rPr>
          <w:color w:val="000000"/>
        </w:rPr>
        <w:t>10);</w:t>
      </w:r>
    </w:p>
    <w:p w:rsidR="00FB17BD" w:rsidRDefault="00FB17BD" w:rsidP="00FB17BD">
      <w:pPr>
        <w:spacing w:line="360" w:lineRule="auto"/>
        <w:ind w:firstLineChars="200" w:firstLine="480"/>
        <w:rPr>
          <w:color w:val="000000"/>
        </w:rPr>
      </w:pPr>
      <w:proofErr w:type="spellStart"/>
      <w:r>
        <w:rPr>
          <w:rFonts w:hint="eastAsia"/>
          <w:color w:val="000000"/>
        </w:rPr>
        <w:t>lcd_mesg</w:t>
      </w:r>
      <w:proofErr w:type="spellEnd"/>
      <w:r>
        <w:rPr>
          <w:rFonts w:hint="eastAsia"/>
          <w:color w:val="000000"/>
        </w:rPr>
        <w:t>(Menu_3);      //</w:t>
      </w:r>
      <w:r>
        <w:rPr>
          <w:rFonts w:hint="eastAsia"/>
          <w:color w:val="000000"/>
        </w:rPr>
        <w:t>显示菜单</w:t>
      </w:r>
      <w:r>
        <w:rPr>
          <w:rFonts w:hint="eastAsia"/>
          <w:color w:val="000000"/>
        </w:rPr>
        <w:t>3</w:t>
      </w:r>
    </w:p>
    <w:p w:rsidR="00E02780" w:rsidRDefault="00E02780" w:rsidP="00E02780">
      <w:pPr>
        <w:spacing w:line="360" w:lineRule="auto"/>
        <w:rPr>
          <w:color w:val="000000"/>
        </w:rPr>
      </w:pPr>
    </w:p>
    <w:p w:rsidR="00FB17BD" w:rsidRPr="00E02780" w:rsidRDefault="00FB17BD" w:rsidP="00E02780">
      <w:pPr>
        <w:spacing w:line="360" w:lineRule="auto"/>
        <w:ind w:firstLineChars="200" w:firstLine="480"/>
        <w:rPr>
          <w:color w:val="000000"/>
        </w:rPr>
      </w:pPr>
      <w:r>
        <w:rPr>
          <w:rFonts w:hint="eastAsia"/>
          <w:color w:val="000000"/>
        </w:rPr>
        <w:t>修改密码界面如图所示：</w:t>
      </w:r>
    </w:p>
    <w:p w:rsidR="00FB17BD" w:rsidRDefault="00FB17BD" w:rsidP="00E02780">
      <w:pPr>
        <w:spacing w:line="360" w:lineRule="auto"/>
      </w:pPr>
    </w:p>
    <w:p w:rsidR="00452F25" w:rsidRDefault="00452F25" w:rsidP="00FB17BD">
      <w:pPr>
        <w:spacing w:line="360" w:lineRule="auto"/>
        <w:ind w:firstLineChars="200" w:firstLine="480"/>
        <w:rPr>
          <w:noProof/>
        </w:rPr>
      </w:pPr>
    </w:p>
    <w:p w:rsidR="00FB17BD" w:rsidRDefault="00E02780" w:rsidP="00FB17BD">
      <w:pPr>
        <w:spacing w:line="360" w:lineRule="auto"/>
        <w:ind w:firstLineChars="200" w:firstLine="480"/>
      </w:pPr>
      <w:r>
        <w:rPr>
          <w:noProof/>
        </w:rPr>
        <w:lastRenderedPageBreak/>
        <w:drawing>
          <wp:inline distT="0" distB="0" distL="0" distR="0" wp14:anchorId="40888F85" wp14:editId="51F6BC21">
            <wp:extent cx="4920615" cy="2921000"/>
            <wp:effectExtent l="0" t="0" r="0" b="0"/>
            <wp:docPr id="2" name="图片 2" descr="IMG_0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0762"/>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b="20822"/>
                    <a:stretch/>
                  </pic:blipFill>
                  <pic:spPr bwMode="auto">
                    <a:xfrm>
                      <a:off x="0" y="0"/>
                      <a:ext cx="4968134" cy="2949208"/>
                    </a:xfrm>
                    <a:prstGeom prst="rect">
                      <a:avLst/>
                    </a:prstGeom>
                    <a:noFill/>
                    <a:ln>
                      <a:noFill/>
                    </a:ln>
                    <a:extLst>
                      <a:ext uri="{53640926-AAD7-44D8-BBD7-CCE9431645EC}">
                        <a14:shadowObscured xmlns:a14="http://schemas.microsoft.com/office/drawing/2010/main"/>
                      </a:ext>
                    </a:extLst>
                  </pic:spPr>
                </pic:pic>
              </a:graphicData>
            </a:graphic>
          </wp:inline>
        </w:drawing>
      </w:r>
    </w:p>
    <w:p w:rsidR="00FB17BD" w:rsidRDefault="00FB17BD" w:rsidP="00FB17BD">
      <w:pPr>
        <w:spacing w:line="360" w:lineRule="auto"/>
        <w:ind w:firstLineChars="200" w:firstLine="480"/>
      </w:pPr>
    </w:p>
    <w:p w:rsidR="00452F25" w:rsidRPr="00452F25" w:rsidRDefault="00452F25" w:rsidP="00452F25">
      <w:pPr>
        <w:pStyle w:val="2"/>
        <w:spacing w:before="0" w:after="360" w:line="400" w:lineRule="exact"/>
        <w:rPr>
          <w:rFonts w:ascii="黑体"/>
          <w:b w:val="0"/>
        </w:rPr>
      </w:pPr>
      <w:r>
        <w:rPr>
          <w:rFonts w:ascii="黑体"/>
          <w:b w:val="0"/>
        </w:rPr>
        <w:t>4.</w:t>
      </w:r>
      <w:r>
        <w:rPr>
          <w:rFonts w:ascii="黑体" w:hint="eastAsia"/>
          <w:b w:val="0"/>
        </w:rPr>
        <w:t>总结</w:t>
      </w:r>
    </w:p>
    <w:p w:rsidR="00FB17BD" w:rsidRDefault="00FB17BD" w:rsidP="00FB17BD">
      <w:pPr>
        <w:spacing w:line="400" w:lineRule="exact"/>
        <w:ind w:firstLineChars="200" w:firstLine="480"/>
        <w:rPr>
          <w:rFonts w:ascii="宋体" w:hAnsi="宋体"/>
          <w:color w:val="000000"/>
        </w:rPr>
      </w:pPr>
      <w:bookmarkStart w:id="37" w:name="_Toc200522570"/>
      <w:bookmarkStart w:id="38" w:name="_Toc201170382"/>
      <w:bookmarkStart w:id="39" w:name="_Toc201372144"/>
      <w:bookmarkStart w:id="40" w:name="_Toc233560681"/>
      <w:bookmarkEnd w:id="34"/>
      <w:bookmarkEnd w:id="35"/>
      <w:bookmarkEnd w:id="36"/>
      <w:r>
        <w:rPr>
          <w:rFonts w:ascii="宋体" w:hAnsi="宋体" w:hint="eastAsia"/>
          <w:color w:val="000000"/>
        </w:rPr>
        <w:t>本系统基本达到了预期的要求，可以实现以下功能：</w:t>
      </w:r>
    </w:p>
    <w:p w:rsidR="00FB17BD" w:rsidRDefault="00FB17BD" w:rsidP="00FB17BD">
      <w:pPr>
        <w:spacing w:line="400" w:lineRule="exact"/>
        <w:ind w:firstLineChars="150" w:firstLine="360"/>
        <w:rPr>
          <w:rFonts w:ascii="宋体" w:hAnsi="宋体"/>
          <w:color w:val="000000"/>
        </w:rPr>
      </w:pPr>
      <w:r>
        <w:rPr>
          <w:rFonts w:ascii="宋体" w:hAnsi="宋体" w:hint="eastAsia"/>
          <w:color w:val="000000"/>
        </w:rPr>
        <w:t>（1）IC卡进行读取</w:t>
      </w:r>
    </w:p>
    <w:p w:rsidR="00FB17BD" w:rsidRDefault="00FB17BD" w:rsidP="00FB17BD">
      <w:pPr>
        <w:spacing w:line="400" w:lineRule="exact"/>
        <w:ind w:firstLineChars="150" w:firstLine="360"/>
        <w:rPr>
          <w:rFonts w:ascii="宋体" w:hAnsi="宋体"/>
          <w:color w:val="000000"/>
        </w:rPr>
      </w:pPr>
      <w:r>
        <w:rPr>
          <w:rFonts w:ascii="宋体" w:hAnsi="宋体" w:hint="eastAsia"/>
          <w:color w:val="000000"/>
        </w:rPr>
        <w:t>（2）将卡号信息显示在LCD上</w:t>
      </w:r>
    </w:p>
    <w:p w:rsidR="00FB17BD" w:rsidRDefault="00FB17BD" w:rsidP="00FB17BD">
      <w:pPr>
        <w:spacing w:line="400" w:lineRule="exact"/>
        <w:ind w:firstLineChars="150" w:firstLine="360"/>
        <w:rPr>
          <w:rFonts w:ascii="宋体" w:hAnsi="宋体"/>
          <w:color w:val="000000"/>
        </w:rPr>
      </w:pPr>
      <w:r>
        <w:rPr>
          <w:rFonts w:ascii="宋体" w:hAnsi="宋体" w:hint="eastAsia"/>
          <w:color w:val="000000"/>
        </w:rPr>
        <w:t>（3）通过按键可输入密码</w:t>
      </w:r>
    </w:p>
    <w:p w:rsidR="00FB17BD" w:rsidRDefault="00FB17BD" w:rsidP="00FB17BD">
      <w:pPr>
        <w:spacing w:line="400" w:lineRule="exact"/>
        <w:ind w:firstLineChars="150" w:firstLine="360"/>
        <w:rPr>
          <w:rFonts w:ascii="宋体" w:hAnsi="宋体"/>
          <w:color w:val="000000"/>
        </w:rPr>
      </w:pPr>
      <w:r>
        <w:rPr>
          <w:rFonts w:ascii="宋体" w:hAnsi="宋体" w:hint="eastAsia"/>
          <w:color w:val="000000"/>
        </w:rPr>
        <w:t>（4）进行密码验证</w:t>
      </w:r>
    </w:p>
    <w:p w:rsidR="00FB17BD" w:rsidRDefault="00FB17BD" w:rsidP="00FB17BD">
      <w:pPr>
        <w:spacing w:line="400" w:lineRule="exact"/>
        <w:ind w:firstLineChars="150" w:firstLine="360"/>
        <w:rPr>
          <w:rFonts w:ascii="宋体" w:hAnsi="宋体"/>
          <w:color w:val="000000"/>
        </w:rPr>
      </w:pPr>
      <w:r>
        <w:rPr>
          <w:rFonts w:ascii="宋体" w:hAnsi="宋体" w:hint="eastAsia"/>
          <w:color w:val="000000"/>
        </w:rPr>
        <w:t>（5）修改密码</w:t>
      </w:r>
    </w:p>
    <w:p w:rsidR="00452F25" w:rsidRDefault="00452F25" w:rsidP="00452F25">
      <w:pPr>
        <w:spacing w:line="400" w:lineRule="exact"/>
        <w:ind w:firstLineChars="200" w:firstLine="480"/>
      </w:pPr>
      <w:r>
        <w:rPr>
          <w:rFonts w:hint="eastAsia"/>
        </w:rPr>
        <w:t>具体可改进的设计如下：</w:t>
      </w:r>
    </w:p>
    <w:p w:rsidR="00452F25" w:rsidRDefault="00452F25" w:rsidP="00452F25">
      <w:pPr>
        <w:spacing w:line="400" w:lineRule="exact"/>
        <w:ind w:firstLineChars="200" w:firstLine="480"/>
        <w:rPr>
          <w:rFonts w:ascii="宋体" w:hAnsi="宋体"/>
          <w:color w:val="000000"/>
        </w:rPr>
      </w:pPr>
      <w:r>
        <w:rPr>
          <w:rFonts w:ascii="宋体" w:hAnsi="宋体" w:hint="eastAsia"/>
          <w:color w:val="000000"/>
        </w:rPr>
        <w:t>（1）可将按键输入该为4*4键盘输入：可以增加功能，如退铬、清除；单个键实现单个功能，不必一键多用。如功能键实现切换、确定。</w:t>
      </w:r>
    </w:p>
    <w:p w:rsidR="00452F25" w:rsidRDefault="00452F25" w:rsidP="00452F25">
      <w:pPr>
        <w:spacing w:line="400" w:lineRule="exact"/>
        <w:ind w:firstLineChars="200" w:firstLine="480"/>
        <w:rPr>
          <w:rFonts w:ascii="宋体" w:hAnsi="宋体"/>
          <w:color w:val="000000"/>
        </w:rPr>
      </w:pPr>
      <w:r>
        <w:rPr>
          <w:rFonts w:ascii="宋体" w:hAnsi="宋体" w:hint="eastAsia"/>
          <w:color w:val="000000"/>
        </w:rPr>
        <w:t>（2）界面修改：增加刷卡、输入密码成功</w:t>
      </w:r>
      <w:proofErr w:type="gramStart"/>
      <w:r>
        <w:rPr>
          <w:rFonts w:ascii="宋体" w:hAnsi="宋体" w:hint="eastAsia"/>
          <w:color w:val="000000"/>
        </w:rPr>
        <w:t>后欢迎</w:t>
      </w:r>
      <w:proofErr w:type="gramEnd"/>
      <w:r>
        <w:rPr>
          <w:rFonts w:ascii="宋体" w:hAnsi="宋体" w:hint="eastAsia"/>
          <w:color w:val="000000"/>
        </w:rPr>
        <w:t>界面。</w:t>
      </w:r>
    </w:p>
    <w:p w:rsidR="00452F25" w:rsidRDefault="00452F25" w:rsidP="00452F25">
      <w:pPr>
        <w:spacing w:line="400" w:lineRule="exact"/>
        <w:ind w:firstLineChars="200" w:firstLine="480"/>
        <w:rPr>
          <w:rFonts w:ascii="宋体" w:hAnsi="宋体"/>
          <w:color w:val="000000"/>
        </w:rPr>
      </w:pPr>
      <w:r>
        <w:rPr>
          <w:rFonts w:ascii="宋体" w:hAnsi="宋体" w:hint="eastAsia"/>
          <w:color w:val="000000"/>
        </w:rPr>
        <w:t>（3）增加时钟：记录刷卡时间。</w:t>
      </w:r>
    </w:p>
    <w:p w:rsidR="00D64CF6" w:rsidRDefault="00452F25" w:rsidP="00452F25">
      <w:pPr>
        <w:spacing w:line="400" w:lineRule="exact"/>
        <w:ind w:firstLineChars="200" w:firstLine="480"/>
        <w:rPr>
          <w:rFonts w:ascii="宋体" w:hAnsi="宋体"/>
          <w:color w:val="000000"/>
        </w:rPr>
      </w:pPr>
      <w:r>
        <w:rPr>
          <w:rFonts w:ascii="宋体" w:hAnsi="宋体" w:hint="eastAsia"/>
          <w:color w:val="000000"/>
        </w:rPr>
        <w:t>（4）上位机通讯：将刷卡信息通过串口传给上位机，对刷卡人员、时间等信息进行处理，存入数据库，以此来实现对刷卡门禁系统的管理。</w:t>
      </w:r>
      <w:bookmarkEnd w:id="37"/>
      <w:bookmarkEnd w:id="38"/>
      <w:bookmarkEnd w:id="39"/>
      <w:bookmarkEnd w:id="40"/>
    </w:p>
    <w:p w:rsidR="00452F25" w:rsidRDefault="00452F25" w:rsidP="00452F25">
      <w:pPr>
        <w:spacing w:line="400" w:lineRule="exact"/>
        <w:ind w:firstLineChars="200" w:firstLine="480"/>
        <w:rPr>
          <w:rFonts w:ascii="宋体" w:hAnsi="宋体"/>
          <w:color w:val="000000"/>
        </w:rPr>
      </w:pPr>
    </w:p>
    <w:p w:rsidR="00452F25" w:rsidRDefault="00452F25" w:rsidP="00452F25">
      <w:pPr>
        <w:pStyle w:val="1"/>
        <w:tabs>
          <w:tab w:val="center" w:pos="4156"/>
        </w:tabs>
        <w:spacing w:before="260" w:after="600" w:line="400" w:lineRule="exact"/>
        <w:rPr>
          <w:rFonts w:ascii="黑体" w:eastAsia="黑体"/>
          <w:b w:val="0"/>
          <w:sz w:val="36"/>
          <w:szCs w:val="36"/>
        </w:rPr>
      </w:pPr>
      <w:bookmarkStart w:id="41" w:name="_Toc200522571"/>
      <w:bookmarkStart w:id="42" w:name="_Toc201170383"/>
      <w:bookmarkStart w:id="43" w:name="_Toc201372145"/>
      <w:bookmarkStart w:id="44" w:name="_Toc233425014"/>
      <w:bookmarkStart w:id="45" w:name="_Toc233560682"/>
      <w:r>
        <w:rPr>
          <w:rFonts w:ascii="黑体" w:eastAsia="黑体" w:hint="eastAsia"/>
          <w:b w:val="0"/>
          <w:sz w:val="36"/>
          <w:szCs w:val="36"/>
        </w:rPr>
        <w:t>参考文献</w:t>
      </w:r>
      <w:bookmarkEnd w:id="41"/>
      <w:bookmarkEnd w:id="42"/>
      <w:bookmarkEnd w:id="43"/>
      <w:bookmarkEnd w:id="44"/>
      <w:bookmarkEnd w:id="45"/>
    </w:p>
    <w:p w:rsidR="00452F25" w:rsidRDefault="00452F25" w:rsidP="00452F25">
      <w:pPr>
        <w:widowControl/>
        <w:spacing w:before="60" w:after="20" w:line="400" w:lineRule="exact"/>
        <w:jc w:val="left"/>
        <w:rPr>
          <w:rFonts w:ascii="Arial Narrow" w:hAnsi="Arial Narrow"/>
          <w:sz w:val="21"/>
          <w:szCs w:val="21"/>
        </w:rPr>
      </w:pPr>
      <w:r>
        <w:rPr>
          <w:rFonts w:ascii="宋体" w:hAnsi="宋体" w:hint="eastAsia"/>
          <w:sz w:val="21"/>
          <w:szCs w:val="21"/>
        </w:rPr>
        <w:t>张洁．基于</w:t>
      </w:r>
      <w:r>
        <w:rPr>
          <w:rFonts w:ascii="宋体" w:hAnsi="宋体"/>
          <w:sz w:val="21"/>
          <w:szCs w:val="21"/>
        </w:rPr>
        <w:t>RFID</w:t>
      </w:r>
      <w:r>
        <w:rPr>
          <w:rFonts w:ascii="宋体" w:hAnsi="宋体" w:hint="eastAsia"/>
          <w:sz w:val="21"/>
          <w:szCs w:val="21"/>
        </w:rPr>
        <w:t>技术的智能门禁系统设计</w:t>
      </w:r>
    </w:p>
    <w:p w:rsidR="00452F25" w:rsidRDefault="00452F25" w:rsidP="00452F25">
      <w:pPr>
        <w:spacing w:line="400" w:lineRule="exact"/>
        <w:ind w:left="525" w:hangingChars="250" w:hanging="525"/>
        <w:rPr>
          <w:rFonts w:ascii="宋体" w:hAnsi="宋体"/>
          <w:color w:val="000000"/>
          <w:sz w:val="21"/>
          <w:szCs w:val="21"/>
        </w:rPr>
      </w:pPr>
      <w:r>
        <w:rPr>
          <w:rFonts w:ascii="宋体" w:hAnsi="宋体" w:hint="eastAsia"/>
          <w:color w:val="000000"/>
          <w:sz w:val="21"/>
          <w:szCs w:val="21"/>
        </w:rPr>
        <w:t>史纪元，黄忠义.智能门禁系统设计</w:t>
      </w:r>
    </w:p>
    <w:p w:rsidR="00452F25" w:rsidRDefault="00452F25" w:rsidP="00452F25">
      <w:pPr>
        <w:spacing w:before="60" w:after="20" w:line="400" w:lineRule="exact"/>
        <w:ind w:left="525" w:hangingChars="250" w:hanging="525"/>
        <w:rPr>
          <w:rFonts w:ascii="宋体" w:hAnsi="宋体"/>
          <w:color w:val="000000"/>
          <w:sz w:val="21"/>
          <w:szCs w:val="21"/>
        </w:rPr>
      </w:pPr>
      <w:r>
        <w:rPr>
          <w:rFonts w:ascii="宋体" w:hAnsi="宋体" w:hint="eastAsia"/>
          <w:color w:val="000000"/>
          <w:sz w:val="21"/>
          <w:szCs w:val="21"/>
        </w:rPr>
        <w:t>刘希若.无线门禁系统的设计与实现</w:t>
      </w:r>
      <w:r>
        <w:rPr>
          <w:rFonts w:ascii="宋体" w:hAnsi="宋体"/>
          <w:color w:val="000000"/>
          <w:sz w:val="21"/>
          <w:szCs w:val="21"/>
        </w:rPr>
        <w:t xml:space="preserve"> </w:t>
      </w:r>
    </w:p>
    <w:p w:rsidR="00452F25" w:rsidRDefault="00452F25" w:rsidP="00452F25">
      <w:pPr>
        <w:spacing w:before="60" w:after="20" w:line="400" w:lineRule="exact"/>
        <w:ind w:left="525" w:hangingChars="250" w:hanging="525"/>
        <w:rPr>
          <w:rFonts w:ascii="宋体" w:hAnsi="宋体"/>
          <w:color w:val="000000"/>
          <w:sz w:val="21"/>
          <w:szCs w:val="21"/>
        </w:rPr>
      </w:pPr>
      <w:r>
        <w:rPr>
          <w:rFonts w:ascii="宋体" w:hAnsi="宋体" w:hint="eastAsia"/>
          <w:color w:val="000000"/>
          <w:sz w:val="21"/>
          <w:szCs w:val="21"/>
        </w:rPr>
        <w:lastRenderedPageBreak/>
        <w:t>李大东. 时钟控制信号源的设计</w:t>
      </w:r>
    </w:p>
    <w:p w:rsidR="00452F25" w:rsidRDefault="00452F25" w:rsidP="00B920D3">
      <w:pPr>
        <w:spacing w:before="60" w:after="20" w:line="400" w:lineRule="exact"/>
        <w:ind w:left="525" w:hangingChars="250" w:hanging="525"/>
        <w:rPr>
          <w:rFonts w:ascii="宋体" w:hAnsi="宋体"/>
          <w:color w:val="000000"/>
          <w:sz w:val="21"/>
          <w:szCs w:val="21"/>
        </w:rPr>
      </w:pPr>
      <w:r>
        <w:rPr>
          <w:rFonts w:ascii="宋体" w:hAnsi="宋体" w:hint="eastAsia"/>
          <w:color w:val="000000"/>
          <w:sz w:val="21"/>
          <w:szCs w:val="21"/>
        </w:rPr>
        <w:t>赵定远.点阵图形液晶模块接口设计</w:t>
      </w:r>
    </w:p>
    <w:p w:rsidR="00452F25" w:rsidRDefault="00452F25" w:rsidP="00452F25">
      <w:pPr>
        <w:spacing w:line="400" w:lineRule="exact"/>
        <w:rPr>
          <w:rFonts w:ascii="宋体" w:hAnsi="宋体" w:cs="宋体"/>
          <w:kern w:val="0"/>
          <w:sz w:val="21"/>
          <w:szCs w:val="21"/>
        </w:rPr>
      </w:pPr>
      <w:r>
        <w:rPr>
          <w:rFonts w:ascii="宋体" w:hAnsi="宋体" w:cs="宋体" w:hint="eastAsia"/>
          <w:kern w:val="0"/>
          <w:sz w:val="21"/>
          <w:szCs w:val="21"/>
        </w:rPr>
        <w:t>马忠梅.单片机的C语言应用程序设计</w:t>
      </w:r>
    </w:p>
    <w:p w:rsidR="00452F25" w:rsidRPr="00452F25" w:rsidRDefault="00452F25" w:rsidP="00452F25">
      <w:pPr>
        <w:spacing w:line="400" w:lineRule="exact"/>
        <w:ind w:firstLineChars="200" w:firstLine="480"/>
        <w:rPr>
          <w:rFonts w:ascii="宋体" w:hAnsi="宋体"/>
          <w:color w:val="000000"/>
        </w:rPr>
      </w:pPr>
    </w:p>
    <w:sectPr w:rsidR="00452F25" w:rsidRPr="00452F25">
      <w:headerReference w:type="even" r:id="rId28"/>
      <w:headerReference w:type="default" r:id="rId29"/>
      <w:footerReference w:type="even" r:id="rId30"/>
      <w:footerReference w:type="default" r:id="rId31"/>
      <w:type w:val="continuous"/>
      <w:pgSz w:w="11906" w:h="16838"/>
      <w:pgMar w:top="1418" w:right="1134" w:bottom="1134"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F26" w:rsidRDefault="00CB6F26">
      <w:r>
        <w:separator/>
      </w:r>
    </w:p>
  </w:endnote>
  <w:endnote w:type="continuationSeparator" w:id="0">
    <w:p w:rsidR="00CB6F26" w:rsidRDefault="00CB6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Wingdings-Regular">
    <w:altName w:val="Times New Roman"/>
    <w:charset w:val="00"/>
    <w:family w:val="auto"/>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9E7" w:rsidRDefault="00297E3C">
    <w:pPr>
      <w:pStyle w:val="a9"/>
      <w:framePr w:h="0" w:wrap="around" w:vAnchor="text" w:hAnchor="margin" w:xAlign="center" w:y="1"/>
      <w:rPr>
        <w:rStyle w:val="a5"/>
      </w:rPr>
    </w:pPr>
    <w:r>
      <w:fldChar w:fldCharType="begin"/>
    </w:r>
    <w:r>
      <w:rPr>
        <w:rStyle w:val="a5"/>
      </w:rPr>
      <w:instrText xml:space="preserve">PAGE  </w:instrText>
    </w:r>
    <w:r>
      <w:fldChar w:fldCharType="separate"/>
    </w:r>
    <w:r>
      <w:rPr>
        <w:rStyle w:val="a5"/>
        <w:noProof/>
      </w:rPr>
      <w:t>2</w:t>
    </w:r>
    <w:r>
      <w:fldChar w:fldCharType="end"/>
    </w:r>
  </w:p>
  <w:p w:rsidR="003679E7" w:rsidRDefault="003679E7">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9E7" w:rsidRDefault="00297E3C">
    <w:pPr>
      <w:pStyle w:val="a9"/>
      <w:framePr w:h="0" w:wrap="around" w:vAnchor="text" w:hAnchor="margin" w:xAlign="center" w:y="1"/>
      <w:rPr>
        <w:rStyle w:val="a5"/>
      </w:rPr>
    </w:pPr>
    <w:r>
      <w:fldChar w:fldCharType="begin"/>
    </w:r>
    <w:r>
      <w:rPr>
        <w:rStyle w:val="a5"/>
      </w:rPr>
      <w:instrText xml:space="preserve"> PAGE  \* Arabic </w:instrText>
    </w:r>
    <w:r>
      <w:fldChar w:fldCharType="separate"/>
    </w:r>
    <w:r w:rsidR="001135F5">
      <w:rPr>
        <w:rStyle w:val="a5"/>
        <w:noProof/>
      </w:rPr>
      <w:t>1</w:t>
    </w:r>
    <w:r>
      <w:fldChar w:fldCharType="end"/>
    </w:r>
  </w:p>
  <w:p w:rsidR="003679E7" w:rsidRDefault="003679E7">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9E7" w:rsidRDefault="00297E3C">
    <w:pPr>
      <w:pStyle w:val="a9"/>
      <w:framePr w:h="0" w:wrap="around" w:vAnchor="text" w:hAnchor="margin" w:xAlign="center" w:y="1"/>
      <w:rPr>
        <w:rStyle w:val="a5"/>
      </w:rPr>
    </w:pPr>
    <w:r>
      <w:fldChar w:fldCharType="begin"/>
    </w:r>
    <w:r>
      <w:rPr>
        <w:rStyle w:val="a5"/>
      </w:rPr>
      <w:instrText xml:space="preserve">PAGE  </w:instrText>
    </w:r>
    <w:r>
      <w:fldChar w:fldCharType="separate"/>
    </w:r>
    <w:r>
      <w:rPr>
        <w:rStyle w:val="a5"/>
        <w:noProof/>
      </w:rPr>
      <w:t>16</w:t>
    </w:r>
    <w:r>
      <w:fldChar w:fldCharType="end"/>
    </w:r>
  </w:p>
  <w:p w:rsidR="003679E7" w:rsidRDefault="003679E7">
    <w:pPr>
      <w:pStyle w:val="a9"/>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9E7" w:rsidRDefault="00297E3C">
    <w:pPr>
      <w:pStyle w:val="a9"/>
      <w:framePr w:h="0" w:wrap="around" w:vAnchor="text" w:hAnchor="margin" w:xAlign="center" w:y="1"/>
      <w:rPr>
        <w:rStyle w:val="a5"/>
      </w:rPr>
    </w:pPr>
    <w:r>
      <w:fldChar w:fldCharType="begin"/>
    </w:r>
    <w:r>
      <w:rPr>
        <w:rStyle w:val="a5"/>
      </w:rPr>
      <w:instrText xml:space="preserve"> PAGE  \* Arabic </w:instrText>
    </w:r>
    <w:r>
      <w:fldChar w:fldCharType="separate"/>
    </w:r>
    <w:r w:rsidR="001135F5">
      <w:rPr>
        <w:rStyle w:val="a5"/>
        <w:noProof/>
      </w:rPr>
      <w:t>15</w:t>
    </w:r>
    <w:r>
      <w:fldChar w:fldCharType="end"/>
    </w:r>
  </w:p>
  <w:p w:rsidR="003679E7" w:rsidRDefault="003679E7">
    <w:pPr>
      <w:pStyle w:val="a9"/>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F26" w:rsidRDefault="00CB6F26">
      <w:r>
        <w:separator/>
      </w:r>
    </w:p>
  </w:footnote>
  <w:footnote w:type="continuationSeparator" w:id="0">
    <w:p w:rsidR="00CB6F26" w:rsidRDefault="00CB6F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5F5" w:rsidRDefault="001135F5" w:rsidP="001135F5">
    <w:pPr>
      <w:pStyle w:val="af2"/>
      <w:jc w:val="both"/>
      <w:rPr>
        <w:rFonts w:hint="eastAsia"/>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9E7" w:rsidRDefault="00297E3C">
    <w:pPr>
      <w:pStyle w:val="af2"/>
      <w:tabs>
        <w:tab w:val="left" w:pos="1410"/>
        <w:tab w:val="center" w:pos="4677"/>
      </w:tabs>
      <w:rPr>
        <w:sz w:val="21"/>
        <w:szCs w:val="21"/>
      </w:rPr>
    </w:pPr>
    <w:r>
      <w:rPr>
        <w:rFonts w:hint="eastAsia"/>
        <w:sz w:val="21"/>
        <w:szCs w:val="21"/>
      </w:rPr>
      <w:t>XX</w:t>
    </w:r>
    <w:r>
      <w:rPr>
        <w:rFonts w:hint="eastAsia"/>
        <w:sz w:val="21"/>
        <w:szCs w:val="21"/>
      </w:rPr>
      <w:t>大学本科生毕业设计（论文）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9E7" w:rsidRDefault="003679E7" w:rsidP="001135F5">
    <w:pPr>
      <w:pStyle w:val="af2"/>
      <w:jc w:val="both"/>
      <w:rPr>
        <w:rFonts w:ascii="宋体" w:hAnsi="宋体" w:hint="eastAsia"/>
        <w:sz w:val="21"/>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singleLevel"/>
    <w:tmpl w:val="0000000C"/>
    <w:lvl w:ilvl="0">
      <w:start w:val="1"/>
      <w:numFmt w:val="bullet"/>
      <w:pStyle w:val="result"/>
      <w:lvlText w:val=""/>
      <w:lvlJc w:val="left"/>
      <w:pPr>
        <w:tabs>
          <w:tab w:val="num" w:pos="360"/>
        </w:tabs>
        <w:ind w:left="360" w:hanging="360"/>
      </w:pPr>
      <w:rPr>
        <w:rFonts w:ascii="Wingdings" w:hAnsi="Wingdings" w:hint="default"/>
        <w:b w:val="0"/>
        <w:i w:val="0"/>
        <w:sz w:val="12"/>
      </w:rPr>
    </w:lvl>
  </w:abstractNum>
  <w:abstractNum w:abstractNumId="1" w15:restartNumberingAfterBreak="0">
    <w:nsid w:val="00000013"/>
    <w:multiLevelType w:val="multilevel"/>
    <w:tmpl w:val="00000013"/>
    <w:lvl w:ilvl="0">
      <w:start w:val="1"/>
      <w:numFmt w:val="bullet"/>
      <w:pStyle w:val="step3"/>
      <w:lvlText w:val=""/>
      <w:lvlJc w:val="left"/>
      <w:pPr>
        <w:tabs>
          <w:tab w:val="num" w:pos="720"/>
        </w:tabs>
        <w:ind w:left="720" w:firstLine="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000014"/>
    <w:multiLevelType w:val="singleLevel"/>
    <w:tmpl w:val="00000014"/>
    <w:lvl w:ilvl="0">
      <w:start w:val="1"/>
      <w:numFmt w:val="bullet"/>
      <w:pStyle w:val="step2"/>
      <w:lvlText w:val=""/>
      <w:lvlJc w:val="left"/>
      <w:pPr>
        <w:tabs>
          <w:tab w:val="num" w:pos="720"/>
        </w:tabs>
        <w:ind w:left="720" w:firstLine="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7BD"/>
    <w:rsid w:val="001135F5"/>
    <w:rsid w:val="00283389"/>
    <w:rsid w:val="00297E3C"/>
    <w:rsid w:val="003679E7"/>
    <w:rsid w:val="0037524B"/>
    <w:rsid w:val="00452F25"/>
    <w:rsid w:val="006C0ADE"/>
    <w:rsid w:val="00B920D3"/>
    <w:rsid w:val="00CB6F26"/>
    <w:rsid w:val="00D162AB"/>
    <w:rsid w:val="00D64CF6"/>
    <w:rsid w:val="00D91223"/>
    <w:rsid w:val="00E02780"/>
    <w:rsid w:val="00E11FAC"/>
    <w:rsid w:val="00FB1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0162"/>
  <w15:chartTrackingRefBased/>
  <w15:docId w15:val="{0B8EE133-DFB3-47D5-AAE0-A30218F7C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17BD"/>
    <w:pPr>
      <w:widowControl w:val="0"/>
      <w:jc w:val="both"/>
    </w:pPr>
    <w:rPr>
      <w:rFonts w:ascii="Times New Roman" w:eastAsia="宋体" w:hAnsi="Times New Roman" w:cs="Times New Roman"/>
      <w:sz w:val="24"/>
      <w:szCs w:val="24"/>
    </w:rPr>
  </w:style>
  <w:style w:type="paragraph" w:styleId="1">
    <w:name w:val="heading 1"/>
    <w:basedOn w:val="a"/>
    <w:next w:val="a"/>
    <w:link w:val="10"/>
    <w:qFormat/>
    <w:rsid w:val="00FB17BD"/>
    <w:pPr>
      <w:keepNext/>
      <w:keepLines/>
      <w:spacing w:before="340" w:after="330" w:line="578" w:lineRule="auto"/>
      <w:jc w:val="center"/>
      <w:outlineLvl w:val="0"/>
    </w:pPr>
    <w:rPr>
      <w:b/>
      <w:bCs/>
      <w:kern w:val="44"/>
      <w:sz w:val="44"/>
      <w:szCs w:val="44"/>
    </w:rPr>
  </w:style>
  <w:style w:type="paragraph" w:styleId="2">
    <w:name w:val="heading 2"/>
    <w:basedOn w:val="a"/>
    <w:next w:val="a"/>
    <w:link w:val="20"/>
    <w:qFormat/>
    <w:rsid w:val="00FB17B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FB17BD"/>
    <w:pPr>
      <w:keepNext/>
      <w:keepLines/>
      <w:spacing w:before="260" w:after="260" w:line="416" w:lineRule="auto"/>
      <w:outlineLvl w:val="2"/>
    </w:pPr>
    <w:rPr>
      <w:b/>
      <w:bCs/>
      <w:sz w:val="30"/>
      <w:szCs w:val="32"/>
    </w:rPr>
  </w:style>
  <w:style w:type="paragraph" w:styleId="4">
    <w:name w:val="heading 4"/>
    <w:basedOn w:val="a"/>
    <w:next w:val="a"/>
    <w:link w:val="40"/>
    <w:qFormat/>
    <w:rsid w:val="00FB17BD"/>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B17BD"/>
    <w:rPr>
      <w:rFonts w:ascii="Times New Roman" w:eastAsia="宋体" w:hAnsi="Times New Roman" w:cs="Times New Roman"/>
      <w:b/>
      <w:bCs/>
      <w:kern w:val="44"/>
      <w:sz w:val="44"/>
      <w:szCs w:val="44"/>
    </w:rPr>
  </w:style>
  <w:style w:type="character" w:customStyle="1" w:styleId="20">
    <w:name w:val="标题 2 字符"/>
    <w:basedOn w:val="a0"/>
    <w:link w:val="2"/>
    <w:rsid w:val="00FB17BD"/>
    <w:rPr>
      <w:rFonts w:ascii="Arial" w:eastAsia="黑体" w:hAnsi="Arial" w:cs="Times New Roman"/>
      <w:b/>
      <w:bCs/>
      <w:sz w:val="32"/>
      <w:szCs w:val="32"/>
    </w:rPr>
  </w:style>
  <w:style w:type="character" w:customStyle="1" w:styleId="30">
    <w:name w:val="标题 3 字符"/>
    <w:basedOn w:val="a0"/>
    <w:link w:val="3"/>
    <w:rsid w:val="00FB17BD"/>
    <w:rPr>
      <w:rFonts w:ascii="Times New Roman" w:eastAsia="宋体" w:hAnsi="Times New Roman" w:cs="Times New Roman"/>
      <w:b/>
      <w:bCs/>
      <w:sz w:val="30"/>
      <w:szCs w:val="32"/>
    </w:rPr>
  </w:style>
  <w:style w:type="character" w:customStyle="1" w:styleId="40">
    <w:name w:val="标题 4 字符"/>
    <w:basedOn w:val="a0"/>
    <w:link w:val="4"/>
    <w:rsid w:val="00FB17BD"/>
    <w:rPr>
      <w:rFonts w:ascii="Arial" w:eastAsia="黑体" w:hAnsi="Arial" w:cs="Times New Roman"/>
      <w:b/>
      <w:bCs/>
      <w:sz w:val="28"/>
      <w:szCs w:val="28"/>
    </w:rPr>
  </w:style>
  <w:style w:type="character" w:styleId="a3">
    <w:name w:val="FollowedHyperlink"/>
    <w:basedOn w:val="a0"/>
    <w:rsid w:val="00FB17BD"/>
    <w:rPr>
      <w:color w:val="800080"/>
      <w:u w:val="single"/>
    </w:rPr>
  </w:style>
  <w:style w:type="character" w:styleId="a4">
    <w:name w:val="Hyperlink"/>
    <w:basedOn w:val="a0"/>
    <w:rsid w:val="00FB17BD"/>
    <w:rPr>
      <w:color w:val="0000FF"/>
      <w:u w:val="single"/>
    </w:rPr>
  </w:style>
  <w:style w:type="character" w:styleId="a5">
    <w:name w:val="page number"/>
    <w:basedOn w:val="a0"/>
    <w:rsid w:val="00FB17BD"/>
  </w:style>
  <w:style w:type="character" w:styleId="a6">
    <w:name w:val="Strong"/>
    <w:basedOn w:val="a0"/>
    <w:qFormat/>
    <w:rsid w:val="00FB17BD"/>
    <w:rPr>
      <w:b/>
      <w:bCs/>
    </w:rPr>
  </w:style>
  <w:style w:type="character" w:styleId="a7">
    <w:name w:val="endnote reference"/>
    <w:rsid w:val="00FB17BD"/>
    <w:rPr>
      <w:vertAlign w:val="superscript"/>
    </w:rPr>
  </w:style>
  <w:style w:type="character" w:customStyle="1" w:styleId="a8">
    <w:name w:val="页脚 字符"/>
    <w:basedOn w:val="a0"/>
    <w:link w:val="a9"/>
    <w:rsid w:val="00FB17BD"/>
    <w:rPr>
      <w:sz w:val="18"/>
      <w:szCs w:val="18"/>
    </w:rPr>
  </w:style>
  <w:style w:type="character" w:customStyle="1" w:styleId="aa">
    <w:name w:val="日期 字符"/>
    <w:basedOn w:val="a0"/>
    <w:link w:val="ab"/>
    <w:rsid w:val="00FB17BD"/>
    <w:rPr>
      <w:rFonts w:ascii="Times New Roman" w:eastAsia="宋体" w:hAnsi="Times New Roman" w:cs="Times New Roman"/>
      <w:szCs w:val="24"/>
    </w:rPr>
  </w:style>
  <w:style w:type="character" w:customStyle="1" w:styleId="w241">
    <w:name w:val="w241"/>
    <w:basedOn w:val="a0"/>
    <w:rsid w:val="00FB17BD"/>
    <w:rPr>
      <w:b/>
      <w:bCs/>
      <w:sz w:val="36"/>
      <w:szCs w:val="36"/>
    </w:rPr>
  </w:style>
  <w:style w:type="character" w:styleId="ac">
    <w:name w:val="Placeholder Text"/>
    <w:basedOn w:val="a0"/>
    <w:rsid w:val="00FB17BD"/>
    <w:rPr>
      <w:color w:val="808080"/>
    </w:rPr>
  </w:style>
  <w:style w:type="character" w:customStyle="1" w:styleId="HTML">
    <w:name w:val="HTML 预设格式 字符"/>
    <w:basedOn w:val="a0"/>
    <w:link w:val="HTML0"/>
    <w:rsid w:val="00FB17BD"/>
    <w:rPr>
      <w:rFonts w:ascii="Arial" w:eastAsia="宋体" w:hAnsi="Arial" w:cs="Arial"/>
      <w:kern w:val="0"/>
      <w:szCs w:val="21"/>
    </w:rPr>
  </w:style>
  <w:style w:type="character" w:customStyle="1" w:styleId="longtext">
    <w:name w:val="long_text"/>
    <w:basedOn w:val="a0"/>
    <w:rsid w:val="00FB17BD"/>
  </w:style>
  <w:style w:type="character" w:customStyle="1" w:styleId="sectionheaders1">
    <w:name w:val="sectionheaders1"/>
    <w:basedOn w:val="a0"/>
    <w:rsid w:val="00FB17BD"/>
    <w:rPr>
      <w:rFonts w:ascii="Arial" w:hAnsi="Arial" w:cs="Arial" w:hint="default"/>
      <w:b/>
      <w:bCs/>
      <w:color w:val="CD6600"/>
      <w:sz w:val="17"/>
      <w:szCs w:val="17"/>
    </w:rPr>
  </w:style>
  <w:style w:type="character" w:customStyle="1" w:styleId="ad">
    <w:name w:val="注释标题 字符"/>
    <w:basedOn w:val="a0"/>
    <w:link w:val="ae"/>
    <w:rsid w:val="00FB17BD"/>
    <w:rPr>
      <w:rFonts w:ascii="Times New Roman" w:eastAsia="宋体" w:hAnsi="Times New Roman" w:cs="Times New Roman"/>
      <w:szCs w:val="24"/>
    </w:rPr>
  </w:style>
  <w:style w:type="character" w:customStyle="1" w:styleId="redtext1">
    <w:name w:val="redtext1"/>
    <w:basedOn w:val="a0"/>
    <w:rsid w:val="00FB17BD"/>
    <w:rPr>
      <w:color w:val="CF0101"/>
    </w:rPr>
  </w:style>
  <w:style w:type="character" w:customStyle="1" w:styleId="af">
    <w:name w:val="批注框文本 字符"/>
    <w:basedOn w:val="a0"/>
    <w:link w:val="af0"/>
    <w:rsid w:val="00FB17BD"/>
    <w:rPr>
      <w:rFonts w:ascii="Times New Roman" w:eastAsia="宋体" w:hAnsi="Times New Roman" w:cs="Times New Roman"/>
      <w:sz w:val="18"/>
      <w:szCs w:val="18"/>
    </w:rPr>
  </w:style>
  <w:style w:type="character" w:customStyle="1" w:styleId="af1">
    <w:name w:val="页眉 字符"/>
    <w:basedOn w:val="a0"/>
    <w:link w:val="af2"/>
    <w:rsid w:val="00FB17BD"/>
    <w:rPr>
      <w:sz w:val="18"/>
      <w:szCs w:val="18"/>
    </w:rPr>
  </w:style>
  <w:style w:type="character" w:customStyle="1" w:styleId="hps">
    <w:name w:val="hps"/>
    <w:basedOn w:val="a0"/>
    <w:rsid w:val="00FB17BD"/>
  </w:style>
  <w:style w:type="paragraph" w:styleId="af2">
    <w:name w:val="header"/>
    <w:basedOn w:val="a"/>
    <w:link w:val="af1"/>
    <w:rsid w:val="00FB17B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11">
    <w:name w:val="页眉 字符1"/>
    <w:basedOn w:val="a0"/>
    <w:uiPriority w:val="99"/>
    <w:semiHidden/>
    <w:rsid w:val="00FB17BD"/>
    <w:rPr>
      <w:rFonts w:ascii="Times New Roman" w:eastAsia="宋体" w:hAnsi="Times New Roman" w:cs="Times New Roman"/>
      <w:sz w:val="18"/>
      <w:szCs w:val="18"/>
    </w:rPr>
  </w:style>
  <w:style w:type="paragraph" w:styleId="af3">
    <w:name w:val="Document Map"/>
    <w:basedOn w:val="a"/>
    <w:link w:val="af4"/>
    <w:rsid w:val="00FB17BD"/>
    <w:pPr>
      <w:shd w:val="clear" w:color="auto" w:fill="000080"/>
    </w:pPr>
  </w:style>
  <w:style w:type="character" w:customStyle="1" w:styleId="af4">
    <w:name w:val="文档结构图 字符"/>
    <w:basedOn w:val="a0"/>
    <w:link w:val="af3"/>
    <w:rsid w:val="00FB17BD"/>
    <w:rPr>
      <w:rFonts w:ascii="Times New Roman" w:eastAsia="宋体" w:hAnsi="Times New Roman" w:cs="Times New Roman"/>
      <w:sz w:val="24"/>
      <w:szCs w:val="24"/>
      <w:shd w:val="clear" w:color="auto" w:fill="000080"/>
    </w:rPr>
  </w:style>
  <w:style w:type="paragraph" w:styleId="ae">
    <w:name w:val="Note Heading"/>
    <w:basedOn w:val="a"/>
    <w:next w:val="a"/>
    <w:link w:val="ad"/>
    <w:rsid w:val="00FB17BD"/>
    <w:pPr>
      <w:jc w:val="center"/>
    </w:pPr>
    <w:rPr>
      <w:sz w:val="21"/>
    </w:rPr>
  </w:style>
  <w:style w:type="character" w:customStyle="1" w:styleId="12">
    <w:name w:val="注释标题 字符1"/>
    <w:basedOn w:val="a0"/>
    <w:uiPriority w:val="99"/>
    <w:semiHidden/>
    <w:rsid w:val="00FB17BD"/>
    <w:rPr>
      <w:rFonts w:ascii="Times New Roman" w:eastAsia="宋体" w:hAnsi="Times New Roman" w:cs="Times New Roman"/>
      <w:sz w:val="24"/>
      <w:szCs w:val="24"/>
    </w:rPr>
  </w:style>
  <w:style w:type="paragraph" w:styleId="ab">
    <w:name w:val="Date"/>
    <w:basedOn w:val="a"/>
    <w:next w:val="a"/>
    <w:link w:val="aa"/>
    <w:rsid w:val="00FB17BD"/>
    <w:pPr>
      <w:ind w:leftChars="2500" w:left="100"/>
    </w:pPr>
    <w:rPr>
      <w:sz w:val="21"/>
    </w:rPr>
  </w:style>
  <w:style w:type="character" w:customStyle="1" w:styleId="13">
    <w:name w:val="日期 字符1"/>
    <w:basedOn w:val="a0"/>
    <w:uiPriority w:val="99"/>
    <w:semiHidden/>
    <w:rsid w:val="00FB17BD"/>
    <w:rPr>
      <w:rFonts w:ascii="Times New Roman" w:eastAsia="宋体" w:hAnsi="Times New Roman" w:cs="Times New Roman"/>
      <w:sz w:val="24"/>
      <w:szCs w:val="24"/>
    </w:rPr>
  </w:style>
  <w:style w:type="paragraph" w:styleId="21">
    <w:name w:val="toc 2"/>
    <w:basedOn w:val="a"/>
    <w:next w:val="a"/>
    <w:rsid w:val="00FB17BD"/>
    <w:pPr>
      <w:ind w:leftChars="200" w:left="420"/>
    </w:pPr>
  </w:style>
  <w:style w:type="paragraph" w:styleId="14">
    <w:name w:val="toc 1"/>
    <w:basedOn w:val="a"/>
    <w:next w:val="a"/>
    <w:rsid w:val="00FB17BD"/>
  </w:style>
  <w:style w:type="paragraph" w:styleId="31">
    <w:name w:val="toc 3"/>
    <w:basedOn w:val="a"/>
    <w:next w:val="a"/>
    <w:rsid w:val="00FB17BD"/>
    <w:pPr>
      <w:ind w:leftChars="400" w:left="840"/>
    </w:pPr>
  </w:style>
  <w:style w:type="paragraph" w:styleId="af0">
    <w:name w:val="Balloon Text"/>
    <w:basedOn w:val="a"/>
    <w:link w:val="af"/>
    <w:rsid w:val="00FB17BD"/>
    <w:rPr>
      <w:sz w:val="18"/>
      <w:szCs w:val="18"/>
    </w:rPr>
  </w:style>
  <w:style w:type="character" w:customStyle="1" w:styleId="15">
    <w:name w:val="批注框文本 字符1"/>
    <w:basedOn w:val="a0"/>
    <w:uiPriority w:val="99"/>
    <w:semiHidden/>
    <w:rsid w:val="00FB17BD"/>
    <w:rPr>
      <w:rFonts w:ascii="Times New Roman" w:eastAsia="宋体" w:hAnsi="Times New Roman" w:cs="Times New Roman"/>
      <w:sz w:val="18"/>
      <w:szCs w:val="18"/>
    </w:rPr>
  </w:style>
  <w:style w:type="paragraph" w:styleId="af5">
    <w:name w:val="Normal (Web)"/>
    <w:basedOn w:val="a"/>
    <w:rsid w:val="00FB17BD"/>
    <w:pPr>
      <w:widowControl/>
      <w:spacing w:before="100" w:beforeAutospacing="1" w:after="100" w:afterAutospacing="1" w:line="360" w:lineRule="atLeast"/>
      <w:jc w:val="left"/>
    </w:pPr>
    <w:rPr>
      <w:rFonts w:ascii="宋体" w:hAnsi="宋体" w:cs="宋体"/>
      <w:kern w:val="0"/>
      <w:szCs w:val="21"/>
    </w:rPr>
  </w:style>
  <w:style w:type="paragraph" w:styleId="HTML0">
    <w:name w:val="HTML Preformatted"/>
    <w:basedOn w:val="a"/>
    <w:link w:val="HTML"/>
    <w:rsid w:val="00FB1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 w:val="21"/>
      <w:szCs w:val="21"/>
    </w:rPr>
  </w:style>
  <w:style w:type="character" w:customStyle="1" w:styleId="HTML1">
    <w:name w:val="HTML 预设格式 字符1"/>
    <w:basedOn w:val="a0"/>
    <w:uiPriority w:val="99"/>
    <w:semiHidden/>
    <w:rsid w:val="00FB17BD"/>
    <w:rPr>
      <w:rFonts w:ascii="Courier New" w:eastAsia="宋体" w:hAnsi="Courier New" w:cs="Courier New"/>
      <w:sz w:val="20"/>
      <w:szCs w:val="20"/>
    </w:rPr>
  </w:style>
  <w:style w:type="paragraph" w:styleId="a9">
    <w:name w:val="footer"/>
    <w:basedOn w:val="a"/>
    <w:link w:val="a8"/>
    <w:rsid w:val="00FB17B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16">
    <w:name w:val="页脚 字符1"/>
    <w:basedOn w:val="a0"/>
    <w:uiPriority w:val="99"/>
    <w:semiHidden/>
    <w:rsid w:val="00FB17BD"/>
    <w:rPr>
      <w:rFonts w:ascii="Times New Roman" w:eastAsia="宋体" w:hAnsi="Times New Roman" w:cs="Times New Roman"/>
      <w:sz w:val="18"/>
      <w:szCs w:val="18"/>
    </w:rPr>
  </w:style>
  <w:style w:type="paragraph" w:customStyle="1" w:styleId="step3">
    <w:name w:val="step3"/>
    <w:basedOn w:val="a"/>
    <w:rsid w:val="00FB17BD"/>
    <w:pPr>
      <w:widowControl/>
      <w:numPr>
        <w:numId w:val="1"/>
      </w:numPr>
      <w:spacing w:before="240"/>
      <w:ind w:left="1080" w:hanging="360"/>
      <w:jc w:val="left"/>
    </w:pPr>
    <w:rPr>
      <w:kern w:val="0"/>
      <w:sz w:val="20"/>
      <w:szCs w:val="20"/>
      <w:lang w:eastAsia="ja-JP"/>
    </w:rPr>
  </w:style>
  <w:style w:type="paragraph" w:customStyle="1" w:styleId="22">
    <w:name w:val="样式2"/>
    <w:basedOn w:val="4"/>
    <w:rsid w:val="00FB17BD"/>
    <w:pPr>
      <w:spacing w:after="120" w:line="400" w:lineRule="exact"/>
      <w:ind w:firstLineChars="100" w:firstLine="240"/>
    </w:pPr>
    <w:rPr>
      <w:rFonts w:ascii="黑体" w:hAnsi="Arial Black"/>
      <w:sz w:val="24"/>
    </w:rPr>
  </w:style>
  <w:style w:type="paragraph" w:customStyle="1" w:styleId="step2">
    <w:name w:val="step2"/>
    <w:basedOn w:val="a"/>
    <w:next w:val="step3"/>
    <w:rsid w:val="00FB17BD"/>
    <w:pPr>
      <w:widowControl/>
      <w:numPr>
        <w:numId w:val="2"/>
      </w:numPr>
      <w:spacing w:before="240"/>
      <w:ind w:left="1080" w:hanging="360"/>
      <w:jc w:val="left"/>
    </w:pPr>
    <w:rPr>
      <w:kern w:val="0"/>
      <w:sz w:val="20"/>
      <w:szCs w:val="20"/>
      <w:lang w:eastAsia="ja-JP"/>
    </w:rPr>
  </w:style>
  <w:style w:type="paragraph" w:customStyle="1" w:styleId="17">
    <w:name w:val="样式1"/>
    <w:basedOn w:val="ae"/>
    <w:next w:val="ae"/>
    <w:rsid w:val="00FB17BD"/>
    <w:pPr>
      <w:tabs>
        <w:tab w:val="left" w:pos="540"/>
      </w:tabs>
      <w:spacing w:after="120" w:line="400" w:lineRule="exact"/>
      <w:ind w:firstLineChars="100" w:firstLine="240"/>
      <w:outlineLvl w:val="3"/>
    </w:pPr>
    <w:rPr>
      <w:rFonts w:ascii="黑体" w:eastAsia="黑体" w:hAnsi="宋体"/>
    </w:rPr>
  </w:style>
  <w:style w:type="paragraph" w:customStyle="1" w:styleId="result">
    <w:name w:val="result"/>
    <w:basedOn w:val="a"/>
    <w:rsid w:val="00FB17BD"/>
    <w:pPr>
      <w:widowControl/>
      <w:numPr>
        <w:numId w:val="3"/>
      </w:numPr>
      <w:tabs>
        <w:tab w:val="clear" w:pos="360"/>
        <w:tab w:val="left" w:pos="-3240"/>
        <w:tab w:val="left" w:pos="-3150"/>
      </w:tabs>
      <w:spacing w:before="240"/>
      <w:ind w:left="1440"/>
      <w:jc w:val="left"/>
    </w:pPr>
    <w:rPr>
      <w:kern w:val="0"/>
      <w:sz w:val="20"/>
      <w:szCs w:val="20"/>
      <w:lang w:eastAsia="ja-JP"/>
    </w:rPr>
  </w:style>
  <w:style w:type="paragraph" w:customStyle="1" w:styleId="Default">
    <w:name w:val="Default"/>
    <w:rsid w:val="00FB17BD"/>
    <w:pPr>
      <w:widowControl w:val="0"/>
      <w:autoSpaceDE w:val="0"/>
      <w:autoSpaceDN w:val="0"/>
      <w:adjustRightInd w:val="0"/>
    </w:pPr>
    <w:rPr>
      <w:rFonts w:ascii="宋体" w:eastAsia="宋体" w:hAnsi="Calibri" w:cs="宋体"/>
      <w:color w:val="000000"/>
      <w:kern w:val="0"/>
      <w:sz w:val="24"/>
      <w:szCs w:val="24"/>
    </w:rPr>
  </w:style>
  <w:style w:type="paragraph" w:customStyle="1" w:styleId="32">
    <w:name w:val="样式3"/>
    <w:basedOn w:val="a"/>
    <w:next w:val="a"/>
    <w:rsid w:val="00FB17BD"/>
    <w:pPr>
      <w:spacing w:line="400" w:lineRule="exact"/>
    </w:pPr>
    <w:rPr>
      <w:rFonts w:ascii="宋体" w:hAnsi="宋体"/>
      <w:b/>
    </w:rPr>
  </w:style>
  <w:style w:type="paragraph" w:styleId="af6">
    <w:name w:val="List Paragraph"/>
    <w:basedOn w:val="a"/>
    <w:qFormat/>
    <w:rsid w:val="00FB17BD"/>
    <w:pPr>
      <w:ind w:firstLineChars="200" w:firstLine="420"/>
    </w:pPr>
  </w:style>
  <w:style w:type="paragraph" w:customStyle="1" w:styleId="af7">
    <w:name w:val="大标题"/>
    <w:basedOn w:val="a"/>
    <w:rsid w:val="00FB17BD"/>
    <w:pPr>
      <w:spacing w:before="600" w:after="600" w:line="400" w:lineRule="exact"/>
      <w:jc w:val="center"/>
      <w:outlineLvl w:val="0"/>
    </w:pPr>
    <w:rPr>
      <w:rFonts w:eastAsia="黑体"/>
      <w:sz w:val="36"/>
      <w:szCs w:val="36"/>
    </w:rPr>
  </w:style>
  <w:style w:type="paragraph" w:customStyle="1" w:styleId="eefocus-src-key">
    <w:name w:val="eefocus-src-key"/>
    <w:basedOn w:val="a"/>
    <w:rsid w:val="00FB17BD"/>
    <w:pPr>
      <w:widowControl/>
      <w:jc w:val="left"/>
    </w:pPr>
    <w:rPr>
      <w:rFonts w:ascii="宋体" w:hAnsi="宋体" w:cs="宋体"/>
      <w:kern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0.png"/><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60.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40.png"/><Relationship Id="rId25" Type="http://schemas.openxmlformats.org/officeDocument/2006/relationships/image" Target="media/image80.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24" Type="http://schemas.openxmlformats.org/officeDocument/2006/relationships/image" Target="media/image8.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0.png"/><Relationship Id="rId23" Type="http://schemas.openxmlformats.org/officeDocument/2006/relationships/image" Target="media/image70.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50.png"/><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0.jpeg"/><Relationship Id="rId30" Type="http://schemas.openxmlformats.org/officeDocument/2006/relationships/footer" Target="footer3.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15</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yb</dc:creator>
  <cp:keywords/>
  <dc:description/>
  <cp:lastModifiedBy>c yb</cp:lastModifiedBy>
  <cp:revision>9</cp:revision>
  <cp:lastPrinted>2019-02-17T04:01:00Z</cp:lastPrinted>
  <dcterms:created xsi:type="dcterms:W3CDTF">2019-02-17T03:18:00Z</dcterms:created>
  <dcterms:modified xsi:type="dcterms:W3CDTF">2019-02-17T04:04:00Z</dcterms:modified>
</cp:coreProperties>
</file>